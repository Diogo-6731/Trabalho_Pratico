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19F4" w14:textId="0E801BCE" w:rsidR="00BA5821" w:rsidRPr="00061DE3" w:rsidRDefault="00BA5821">
      <w:pPr>
        <w:pStyle w:val="Ttulo"/>
      </w:pPr>
      <w:r w:rsidRPr="00061DE3"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4C7A7DEC" wp14:editId="728D3C5C">
            <wp:simplePos x="0" y="0"/>
            <wp:positionH relativeFrom="margin">
              <wp:posOffset>-1136650</wp:posOffset>
            </wp:positionH>
            <wp:positionV relativeFrom="page">
              <wp:align>top</wp:align>
            </wp:positionV>
            <wp:extent cx="7753350" cy="2847340"/>
            <wp:effectExtent l="0" t="0" r="0" b="0"/>
            <wp:wrapNone/>
            <wp:docPr id="12" name="Imagem 12" descr="Uma imagem com texto, verd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842" cy="284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B0DC" w14:textId="0E5DEF0C" w:rsidR="00BA5821" w:rsidRPr="00061DE3" w:rsidRDefault="00000000" w:rsidP="00BA5821">
      <w:pPr>
        <w:tabs>
          <w:tab w:val="left" w:pos="4140"/>
        </w:tabs>
        <w:spacing w:line="360" w:lineRule="exact"/>
        <w:ind w:left="-142"/>
        <w:jc w:val="center"/>
        <w:rPr>
          <w:rFonts w:ascii="Lucida Sans Unicode" w:hAnsi="Lucida Sans Unicode" w:cs="Lucida Sans Unicode"/>
          <w:b/>
          <w:sz w:val="28"/>
          <w:szCs w:val="28"/>
        </w:rPr>
      </w:pPr>
      <w:sdt>
        <w:sdtPr>
          <w:rPr>
            <w:rStyle w:val="TtulodeCapaefolhaderosto-IPCACarter"/>
          </w:rPr>
          <w:alias w:val="Título do Tema"/>
          <w:tag w:val="Título do Tema"/>
          <w:id w:val="-1668389752"/>
          <w:placeholder>
            <w:docPart w:val="8A3702C586E7430CA1F9D25714B4372C"/>
          </w:placeholder>
          <w:text/>
        </w:sdtPr>
        <w:sdtEndPr>
          <w:rPr>
            <w:rStyle w:val="Tipodeletrapredefinidodopargrafo"/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</w:sdtEndPr>
        <w:sdtContent>
          <w:r w:rsidR="00E33504">
            <w:rPr>
              <w:rStyle w:val="TtulodeCapaefolhaderosto-IPCACarter"/>
            </w:rPr>
            <w:t xml:space="preserve">Relatório do </w:t>
          </w:r>
          <w:r w:rsidR="00BA5821" w:rsidRPr="00061DE3">
            <w:rPr>
              <w:rStyle w:val="TtulodeCapaefolhaderosto-IPCACarter"/>
            </w:rPr>
            <w:t>Projeto de Avaliação de estruturas de dados avançadas (Eda)</w:t>
          </w:r>
        </w:sdtContent>
      </w:sdt>
    </w:p>
    <w:p w14:paraId="5108F3F6" w14:textId="77777777" w:rsidR="00BA5821" w:rsidRPr="00061DE3" w:rsidRDefault="00BA5821" w:rsidP="00BA5821">
      <w:pPr>
        <w:pStyle w:val="Subttulo-Capaefolhaderosto-IPCA"/>
        <w:ind w:left="1843"/>
      </w:pPr>
    </w:p>
    <w:p w14:paraId="5F8410F0" w14:textId="77777777" w:rsidR="00BA5821" w:rsidRPr="00061DE3" w:rsidRDefault="00BA5821" w:rsidP="00BA5821">
      <w:pPr>
        <w:pStyle w:val="Subttulo-Capaefolhaderosto-IPCA"/>
        <w:jc w:val="center"/>
        <w:rPr>
          <w:b/>
        </w:rPr>
      </w:pPr>
      <w:r w:rsidRPr="00061DE3">
        <w:t>Listas ligadas</w:t>
      </w:r>
    </w:p>
    <w:p w14:paraId="688AA898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2A72AE28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0C8FED55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08907D38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2A208EAF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3E0E9209" w14:textId="77777777" w:rsidR="00BA5821" w:rsidRPr="00061DE3" w:rsidRDefault="00BA5821" w:rsidP="00BA5821">
      <w:pPr>
        <w:pStyle w:val="Nomes-e-Data-na-Capa-e-Folha-de-Rosto-IPCA"/>
        <w:tabs>
          <w:tab w:val="clear" w:pos="3740"/>
        </w:tabs>
        <w:ind w:hanging="1843"/>
      </w:pPr>
    </w:p>
    <w:p w14:paraId="4FE48111" w14:textId="77777777" w:rsidR="00BA5821" w:rsidRPr="00061DE3" w:rsidRDefault="00BA5821" w:rsidP="00BA5821">
      <w:pPr>
        <w:pStyle w:val="Texto-normal-Capa-e-Folha-de-Rosto-IPCA"/>
        <w:spacing w:line="276" w:lineRule="auto"/>
        <w:ind w:left="0"/>
        <w:rPr>
          <w:rFonts w:ascii="Times New Roman" w:hAnsi="Times New Roman" w:cs="Times New Roman"/>
          <w:sz w:val="20"/>
          <w:szCs w:val="24"/>
        </w:rPr>
      </w:pPr>
    </w:p>
    <w:p w14:paraId="2E0ADE84" w14:textId="77777777" w:rsidR="00BA5821" w:rsidRPr="000F0BB2" w:rsidRDefault="00BA5821" w:rsidP="00BA5821">
      <w:pPr>
        <w:pStyle w:val="Texto-normal-Capa-e-Folha-de-Rosto-IPCA"/>
        <w:spacing w:line="276" w:lineRule="auto"/>
        <w:ind w:left="0"/>
        <w:rPr>
          <w:rFonts w:asciiTheme="majorHAnsi" w:hAnsiTheme="majorHAnsi" w:cstheme="majorHAnsi"/>
          <w:sz w:val="22"/>
          <w:szCs w:val="22"/>
        </w:rPr>
      </w:pPr>
    </w:p>
    <w:p w14:paraId="17694153" w14:textId="031B9A63" w:rsidR="00BA5821" w:rsidRPr="000F0BB2" w:rsidRDefault="00BA5821" w:rsidP="00BA5821">
      <w:pPr>
        <w:pStyle w:val="Texto-normal-Capa-e-Folha-de-Rosto-IPCA"/>
        <w:spacing w:line="276" w:lineRule="auto"/>
        <w:ind w:left="0"/>
        <w:rPr>
          <w:rFonts w:asciiTheme="majorHAnsi" w:hAnsiTheme="majorHAnsi" w:cstheme="majorHAnsi"/>
          <w:sz w:val="22"/>
          <w:szCs w:val="22"/>
        </w:rPr>
      </w:pPr>
      <w:r w:rsidRPr="000F0BB2">
        <w:rPr>
          <w:rFonts w:asciiTheme="majorHAnsi" w:hAnsiTheme="majorHAnsi" w:cstheme="majorHAnsi"/>
          <w:sz w:val="22"/>
          <w:szCs w:val="22"/>
        </w:rPr>
        <w:tab/>
      </w:r>
      <w:r w:rsidR="004F104B">
        <w:rPr>
          <w:rFonts w:asciiTheme="majorHAnsi" w:hAnsiTheme="majorHAnsi" w:cstheme="majorHAnsi"/>
          <w:sz w:val="22"/>
          <w:szCs w:val="22"/>
        </w:rPr>
        <w:t xml:space="preserve">Nome: </w:t>
      </w:r>
      <w:r w:rsidR="004F104B">
        <w:rPr>
          <w:rFonts w:asciiTheme="majorHAnsi" w:hAnsiTheme="majorHAnsi" w:cstheme="majorHAnsi"/>
          <w:sz w:val="22"/>
          <w:szCs w:val="22"/>
        </w:rPr>
        <w:tab/>
      </w:r>
      <w:r w:rsidRPr="000F0BB2">
        <w:rPr>
          <w:rFonts w:asciiTheme="majorHAnsi" w:hAnsiTheme="majorHAnsi" w:cstheme="majorHAnsi"/>
          <w:sz w:val="22"/>
          <w:szCs w:val="22"/>
        </w:rPr>
        <w:t>Diogo António Apolinário Costa</w:t>
      </w:r>
    </w:p>
    <w:p w14:paraId="1AFF0FB1" w14:textId="201FE832" w:rsidR="00BA5821" w:rsidRPr="000F0BB2" w:rsidRDefault="00BA5821" w:rsidP="00BA5821">
      <w:pPr>
        <w:pStyle w:val="Texto-normal-Capa-e-Folha-de-Rosto-IPCA"/>
        <w:spacing w:line="276" w:lineRule="auto"/>
        <w:ind w:left="0"/>
        <w:rPr>
          <w:rFonts w:asciiTheme="majorHAnsi" w:hAnsiTheme="majorHAnsi" w:cstheme="majorHAnsi"/>
          <w:sz w:val="22"/>
          <w:szCs w:val="22"/>
        </w:rPr>
      </w:pPr>
      <w:r w:rsidRPr="000F0BB2">
        <w:rPr>
          <w:rFonts w:asciiTheme="majorHAnsi" w:hAnsiTheme="majorHAnsi" w:cstheme="majorHAnsi"/>
          <w:sz w:val="22"/>
          <w:szCs w:val="22"/>
        </w:rPr>
        <w:tab/>
        <w:t>Nº</w:t>
      </w:r>
      <w:r w:rsidR="004F104B">
        <w:rPr>
          <w:rFonts w:asciiTheme="majorHAnsi" w:hAnsiTheme="majorHAnsi" w:cstheme="majorHAnsi"/>
          <w:sz w:val="22"/>
          <w:szCs w:val="22"/>
        </w:rPr>
        <w:t>:</w:t>
      </w:r>
      <w:r w:rsidR="004F104B">
        <w:rPr>
          <w:rFonts w:asciiTheme="majorHAnsi" w:hAnsiTheme="majorHAnsi" w:cstheme="majorHAnsi"/>
          <w:sz w:val="22"/>
          <w:szCs w:val="22"/>
        </w:rPr>
        <w:tab/>
      </w:r>
      <w:r w:rsidRPr="000F0BB2">
        <w:rPr>
          <w:rFonts w:asciiTheme="majorHAnsi" w:hAnsiTheme="majorHAnsi" w:cstheme="majorHAnsi"/>
          <w:sz w:val="22"/>
          <w:szCs w:val="22"/>
        </w:rPr>
        <w:t xml:space="preserve"> 6731</w:t>
      </w:r>
    </w:p>
    <w:p w14:paraId="73A36982" w14:textId="11993476" w:rsidR="00BA5821" w:rsidRDefault="00BA5821" w:rsidP="00BA5821">
      <w:pPr>
        <w:pStyle w:val="Texto-normal-Capa-e-Folha-de-Rosto-IPCA"/>
        <w:spacing w:line="276" w:lineRule="auto"/>
        <w:ind w:left="0"/>
        <w:rPr>
          <w:rFonts w:asciiTheme="majorHAnsi" w:hAnsiTheme="majorHAnsi" w:cstheme="majorHAnsi"/>
          <w:sz w:val="22"/>
          <w:szCs w:val="22"/>
        </w:rPr>
      </w:pPr>
      <w:r w:rsidRPr="000F0BB2">
        <w:rPr>
          <w:rFonts w:asciiTheme="majorHAnsi" w:hAnsiTheme="majorHAnsi" w:cstheme="majorHAnsi"/>
          <w:sz w:val="22"/>
          <w:szCs w:val="22"/>
        </w:rPr>
        <w:tab/>
      </w:r>
      <w:r w:rsidR="004F104B">
        <w:rPr>
          <w:rFonts w:asciiTheme="majorHAnsi" w:hAnsiTheme="majorHAnsi" w:cstheme="majorHAnsi"/>
          <w:sz w:val="22"/>
          <w:szCs w:val="22"/>
        </w:rPr>
        <w:t xml:space="preserve">Curso: </w:t>
      </w:r>
      <w:r w:rsidR="004F104B">
        <w:rPr>
          <w:rFonts w:asciiTheme="majorHAnsi" w:hAnsiTheme="majorHAnsi" w:cstheme="majorHAnsi"/>
          <w:sz w:val="22"/>
          <w:szCs w:val="22"/>
        </w:rPr>
        <w:tab/>
      </w:r>
      <w:r w:rsidRPr="000F0BB2">
        <w:rPr>
          <w:rFonts w:asciiTheme="majorHAnsi" w:hAnsiTheme="majorHAnsi" w:cstheme="majorHAnsi"/>
          <w:sz w:val="22"/>
          <w:szCs w:val="22"/>
        </w:rPr>
        <w:t xml:space="preserve">Licenciatura Engenharia de Sistemas Informáticos </w:t>
      </w:r>
      <w:r w:rsidR="004F104B">
        <w:rPr>
          <w:rFonts w:asciiTheme="majorHAnsi" w:hAnsiTheme="majorHAnsi" w:cstheme="majorHAnsi"/>
          <w:sz w:val="22"/>
          <w:szCs w:val="22"/>
        </w:rPr>
        <w:t>–</w:t>
      </w:r>
      <w:r w:rsidRPr="000F0BB2">
        <w:rPr>
          <w:rFonts w:asciiTheme="majorHAnsi" w:hAnsiTheme="majorHAnsi" w:cstheme="majorHAnsi"/>
          <w:sz w:val="22"/>
          <w:szCs w:val="22"/>
        </w:rPr>
        <w:t xml:space="preserve"> PL</w:t>
      </w:r>
    </w:p>
    <w:p w14:paraId="2375CA90" w14:textId="702FBB6A" w:rsidR="00BA5821" w:rsidRDefault="004F104B" w:rsidP="004F104B">
      <w:pPr>
        <w:pStyle w:val="Texto-normal-Capa-e-Folha-de-Rosto-IPCA"/>
        <w:spacing w:line="276" w:lineRule="auto"/>
        <w:ind w:left="0"/>
        <w:rPr>
          <w:rFonts w:ascii="Arial" w:hAnsi="Arial" w:cs="Arial"/>
          <w:b/>
          <w:sz w:val="24"/>
        </w:rPr>
      </w:pPr>
      <w:r>
        <w:rPr>
          <w:rFonts w:asciiTheme="majorHAnsi" w:hAnsiTheme="majorHAnsi" w:cstheme="majorHAnsi"/>
          <w:sz w:val="22"/>
          <w:szCs w:val="22"/>
        </w:rPr>
        <w:tab/>
        <w:t>Professor: Luís Ferreira</w:t>
      </w:r>
    </w:p>
    <w:p w14:paraId="4BAE9C1E" w14:textId="77777777" w:rsidR="00040785" w:rsidRDefault="00040785" w:rsidP="00BA5821">
      <w:pPr>
        <w:pStyle w:val="TextoNormal-IPCA"/>
        <w:spacing w:line="276" w:lineRule="auto"/>
        <w:ind w:firstLine="0"/>
        <w:jc w:val="center"/>
        <w:rPr>
          <w:rFonts w:ascii="Arial" w:hAnsi="Arial" w:cs="Arial"/>
          <w:b/>
          <w:sz w:val="24"/>
        </w:rPr>
      </w:pPr>
    </w:p>
    <w:p w14:paraId="336EB67B" w14:textId="77777777" w:rsidR="00040785" w:rsidRPr="00061DE3" w:rsidRDefault="00040785" w:rsidP="00BA5821">
      <w:pPr>
        <w:pStyle w:val="TextoNormal-IPCA"/>
        <w:spacing w:line="276" w:lineRule="auto"/>
        <w:ind w:firstLine="0"/>
        <w:jc w:val="center"/>
        <w:rPr>
          <w:rFonts w:ascii="Arial" w:hAnsi="Arial" w:cs="Arial"/>
          <w:b/>
          <w:sz w:val="24"/>
        </w:rPr>
      </w:pPr>
    </w:p>
    <w:p w14:paraId="45F5635D" w14:textId="3DEC561D" w:rsidR="00061DE3" w:rsidRDefault="00ED0BA1" w:rsidP="00040785">
      <w:pPr>
        <w:pStyle w:val="TextoNormal-IPCA"/>
        <w:spacing w:line="276" w:lineRule="auto"/>
        <w:ind w:firstLine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</w:t>
      </w:r>
      <w:r w:rsidR="00BA5821" w:rsidRPr="00061DE3">
        <w:rPr>
          <w:rFonts w:ascii="Arial" w:hAnsi="Arial" w:cs="Arial"/>
          <w:b/>
          <w:sz w:val="24"/>
        </w:rPr>
        <w:t>-0</w:t>
      </w:r>
      <w:r>
        <w:rPr>
          <w:rFonts w:ascii="Arial" w:hAnsi="Arial" w:cs="Arial"/>
          <w:b/>
          <w:sz w:val="24"/>
        </w:rPr>
        <w:t>4</w:t>
      </w:r>
      <w:r w:rsidR="00BA5821" w:rsidRPr="00061DE3">
        <w:rPr>
          <w:rFonts w:ascii="Arial" w:hAnsi="Arial" w:cs="Arial"/>
          <w:b/>
          <w:sz w:val="24"/>
        </w:rPr>
        <w:t>-20</w:t>
      </w:r>
      <w:r w:rsidR="00061DE3" w:rsidRPr="00061DE3">
        <w:rPr>
          <w:rFonts w:ascii="Arial" w:hAnsi="Arial" w:cs="Arial"/>
          <w:b/>
          <w:sz w:val="24"/>
        </w:rPr>
        <w:t>25</w:t>
      </w:r>
    </w:p>
    <w:p w14:paraId="5F139A22" w14:textId="066A8635" w:rsidR="00040785" w:rsidRPr="00061DE3" w:rsidRDefault="00040785" w:rsidP="00040785">
      <w:pPr>
        <w:pStyle w:val="TextoNormal-IPCA"/>
        <w:spacing w:line="276" w:lineRule="auto"/>
        <w:ind w:firstLine="0"/>
        <w:jc w:val="center"/>
        <w:rPr>
          <w:rFonts w:ascii="Arial" w:hAnsi="Arial" w:cs="Arial"/>
          <w:b/>
          <w:sz w:val="24"/>
        </w:rPr>
        <w:sectPr w:rsidR="00040785" w:rsidRPr="00061DE3" w:rsidSect="00BA5821">
          <w:footerReference w:type="default" r:id="rId9"/>
          <w:headerReference w:type="first" r:id="rId10"/>
          <w:footerReference w:type="first" r:id="rId11"/>
          <w:pgSz w:w="11900" w:h="16840"/>
          <w:pgMar w:top="6521" w:right="1843" w:bottom="1985" w:left="1843" w:header="709" w:footer="709" w:gutter="0"/>
          <w:pgNumType w:fmt="upperRoman" w:start="1"/>
          <w:cols w:space="708"/>
          <w:docGrid w:linePitch="360"/>
        </w:sectPr>
      </w:pPr>
    </w:p>
    <w:p w14:paraId="27B730E3" w14:textId="4CDCBE97" w:rsidR="00040785" w:rsidRPr="00653008" w:rsidRDefault="00040785" w:rsidP="00040785">
      <w:pPr>
        <w:pStyle w:val="Ttulo1"/>
        <w:rPr>
          <w:rFonts w:cstheme="majorHAnsi"/>
        </w:rPr>
      </w:pPr>
      <w:bookmarkStart w:id="0" w:name="_Toc195471221"/>
      <w:bookmarkStart w:id="1" w:name="_Toc195471229"/>
      <w:r w:rsidRPr="00653008">
        <w:rPr>
          <w:rFonts w:cstheme="majorHAnsi"/>
        </w:rPr>
        <w:lastRenderedPageBreak/>
        <w:t>Índice</w:t>
      </w:r>
      <w:bookmarkEnd w:id="0"/>
      <w:bookmarkEnd w:id="1"/>
    </w:p>
    <w:p w14:paraId="35BB2A8F" w14:textId="0365569B" w:rsidR="001B4836" w:rsidRPr="00653008" w:rsidRDefault="001B4836" w:rsidP="00040785"/>
    <w:sdt>
      <w:sdtPr>
        <w:id w:val="7993509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5511244" w14:textId="6F554822" w:rsidR="001B4836" w:rsidRDefault="001B4836" w:rsidP="001B4836">
          <w:pPr>
            <w:pStyle w:val="Cabealhodondice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236B2BC" w14:textId="7372DA57" w:rsidR="001B4836" w:rsidRDefault="001B4836" w:rsidP="001B4836">
          <w:pPr>
            <w:pStyle w:val="ndice1"/>
            <w:tabs>
              <w:tab w:val="left" w:pos="440"/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546D58">
            <w:rPr>
              <w:rStyle w:val="Hiperligao"/>
              <w:noProof/>
              <w:color w:val="auto"/>
              <w:u w:val="none"/>
            </w:rPr>
            <w:t xml:space="preserve">1. </w:t>
          </w:r>
          <w:hyperlink w:anchor="_Toc195471222" w:history="1">
            <w:r w:rsidRPr="00DE4FA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D60D" w14:textId="671EE5A2" w:rsidR="001B4836" w:rsidRDefault="001B4836">
          <w:pPr>
            <w:pStyle w:val="ndic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471223" w:history="1">
            <w:r w:rsidRPr="00DE4FAA">
              <w:rPr>
                <w:rStyle w:val="Hiperligao"/>
                <w:noProof/>
              </w:rPr>
              <w:t>2. Esta</w:t>
            </w:r>
            <w:r w:rsidRPr="00DE4FAA">
              <w:rPr>
                <w:rStyle w:val="Hiperligao"/>
                <w:noProof/>
              </w:rPr>
              <w:t>d</w:t>
            </w:r>
            <w:r w:rsidRPr="00DE4FAA">
              <w:rPr>
                <w:rStyle w:val="Hiperligao"/>
                <w:noProof/>
              </w:rPr>
              <w:t>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7F05" w14:textId="1BE1E309" w:rsidR="001B4836" w:rsidRDefault="001B4836">
          <w:pPr>
            <w:pStyle w:val="ndic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471224" w:history="1">
            <w:r w:rsidRPr="00DE4FAA">
              <w:rPr>
                <w:rStyle w:val="Hiperligao"/>
                <w:noProof/>
              </w:rPr>
              <w:t>3. Análise e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DBE6" w14:textId="0D28CF1A" w:rsidR="001B4836" w:rsidRDefault="001B4836">
          <w:pPr>
            <w:pStyle w:val="ndic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471225" w:history="1">
            <w:r w:rsidRPr="00DE4FAA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F4C7" w14:textId="4F1D7D77" w:rsidR="001B4836" w:rsidRDefault="001B4836">
          <w:pPr>
            <w:pStyle w:val="ndic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471226" w:history="1">
            <w:r w:rsidRPr="00DE4FAA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312F" w14:textId="292681A5" w:rsidR="001B4836" w:rsidRDefault="001B4836">
          <w:pPr>
            <w:pStyle w:val="ndic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5471227" w:history="1">
            <w:r w:rsidRPr="00DE4FAA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D1B5" w14:textId="29D65D7B" w:rsidR="001B4836" w:rsidRDefault="001B4836">
          <w:r>
            <w:rPr>
              <w:b/>
              <w:bCs/>
            </w:rPr>
            <w:fldChar w:fldCharType="end"/>
          </w:r>
        </w:p>
      </w:sdtContent>
    </w:sdt>
    <w:p w14:paraId="50E305A2" w14:textId="1430F888" w:rsidR="00040785" w:rsidRPr="00653008" w:rsidRDefault="00040785" w:rsidP="00040785">
      <w:r w:rsidRPr="00653008">
        <w:tab/>
      </w:r>
      <w:r w:rsidRPr="00653008">
        <w:tab/>
      </w:r>
      <w:r w:rsidRPr="00653008">
        <w:tab/>
      </w:r>
      <w:r w:rsidRPr="00653008">
        <w:tab/>
      </w:r>
    </w:p>
    <w:p w14:paraId="08D0CC3B" w14:textId="77777777" w:rsidR="00040785" w:rsidRPr="00653008" w:rsidRDefault="00040785" w:rsidP="00040785"/>
    <w:p w14:paraId="69927B41" w14:textId="77777777" w:rsidR="00040785" w:rsidRPr="00653008" w:rsidRDefault="00040785" w:rsidP="00040785"/>
    <w:p w14:paraId="20A77B97" w14:textId="77777777" w:rsidR="00040785" w:rsidRDefault="00040785" w:rsidP="00040785"/>
    <w:p w14:paraId="477E59F8" w14:textId="77777777" w:rsidR="00040785" w:rsidRDefault="00040785" w:rsidP="00040785"/>
    <w:p w14:paraId="387D4898" w14:textId="77777777" w:rsidR="00040785" w:rsidRDefault="00040785" w:rsidP="00040785"/>
    <w:p w14:paraId="4FAE8A2A" w14:textId="77777777" w:rsidR="00040785" w:rsidRDefault="00040785" w:rsidP="00040785"/>
    <w:p w14:paraId="2E1B5177" w14:textId="77777777" w:rsidR="00040785" w:rsidRDefault="00040785" w:rsidP="00040785"/>
    <w:p w14:paraId="4FA57943" w14:textId="77777777" w:rsidR="00040785" w:rsidRDefault="00040785" w:rsidP="00040785"/>
    <w:p w14:paraId="5568E9C2" w14:textId="77777777" w:rsidR="00040785" w:rsidRDefault="00040785" w:rsidP="00040785"/>
    <w:p w14:paraId="0D15DE39" w14:textId="77777777" w:rsidR="00040785" w:rsidRDefault="00040785" w:rsidP="00040785"/>
    <w:p w14:paraId="24B7C044" w14:textId="77777777" w:rsidR="00040785" w:rsidRDefault="00040785" w:rsidP="00040785"/>
    <w:p w14:paraId="1A4FD030" w14:textId="77777777" w:rsidR="00040785" w:rsidRDefault="00040785" w:rsidP="00040785"/>
    <w:p w14:paraId="2E365BBF" w14:textId="77777777" w:rsidR="00040785" w:rsidRDefault="00040785" w:rsidP="00040785"/>
    <w:p w14:paraId="29CCAAF5" w14:textId="77777777" w:rsidR="00040785" w:rsidRDefault="00040785" w:rsidP="00040785"/>
    <w:p w14:paraId="6A9AE22E" w14:textId="77777777" w:rsidR="00272F69" w:rsidRDefault="00272F69" w:rsidP="00040785"/>
    <w:p w14:paraId="162B0BEB" w14:textId="49B84FFD" w:rsidR="00061DE3" w:rsidRPr="00653008" w:rsidRDefault="00E33504" w:rsidP="00061DE3">
      <w:pPr>
        <w:pStyle w:val="Ttulo1"/>
        <w:numPr>
          <w:ilvl w:val="0"/>
          <w:numId w:val="10"/>
        </w:numPr>
        <w:tabs>
          <w:tab w:val="num" w:pos="360"/>
        </w:tabs>
        <w:ind w:left="360"/>
        <w:rPr>
          <w:rFonts w:asciiTheme="minorHAnsi" w:hAnsiTheme="minorHAnsi"/>
        </w:rPr>
      </w:pPr>
      <w:bookmarkStart w:id="2" w:name="_Toc195364610"/>
      <w:bookmarkStart w:id="3" w:name="_Toc195471222"/>
      <w:bookmarkStart w:id="4" w:name="_Toc195471230"/>
      <w:r>
        <w:lastRenderedPageBreak/>
        <w:t>I</w:t>
      </w:r>
      <w:r w:rsidR="00061DE3" w:rsidRPr="00061DE3">
        <w:t>ntrodução</w:t>
      </w:r>
      <w:bookmarkEnd w:id="2"/>
      <w:bookmarkEnd w:id="3"/>
      <w:bookmarkEnd w:id="4"/>
    </w:p>
    <w:p w14:paraId="488961C6" w14:textId="77777777" w:rsidR="00BA5821" w:rsidRPr="00653008" w:rsidRDefault="00BA5821" w:rsidP="00BA5821"/>
    <w:p w14:paraId="20E042A0" w14:textId="77777777" w:rsidR="00F51DA4" w:rsidRPr="00653008" w:rsidRDefault="00F51DA4" w:rsidP="00BA5821"/>
    <w:p w14:paraId="27E7EAF6" w14:textId="0AD5AD77" w:rsidR="00F51DA4" w:rsidRPr="00653008" w:rsidRDefault="00C27D01" w:rsidP="00C27D01">
      <w:pPr>
        <w:jc w:val="both"/>
      </w:pPr>
      <w:r>
        <w:t xml:space="preserve">      </w:t>
      </w:r>
      <w:r w:rsidR="00E33504" w:rsidRPr="00653008">
        <w:t>Este projeto de avaliação foi proposto</w:t>
      </w:r>
      <w:r>
        <w:t xml:space="preserve"> </w:t>
      </w:r>
      <w:r w:rsidR="00E33504" w:rsidRPr="00653008">
        <w:t xml:space="preserve">no âmbito da unidade curricular Estruturas de Dados </w:t>
      </w:r>
      <w:r w:rsidR="00441DC1" w:rsidRPr="00653008">
        <w:t>Avançados</w:t>
      </w:r>
      <w:r>
        <w:t xml:space="preserve"> </w:t>
      </w:r>
      <w:r w:rsidR="00E33504" w:rsidRPr="00653008">
        <w:t xml:space="preserve">para </w:t>
      </w:r>
      <w:r w:rsidR="00441DC1" w:rsidRPr="00653008">
        <w:t xml:space="preserve">melhorar </w:t>
      </w:r>
      <w:r w:rsidR="00F51DA4" w:rsidRPr="00653008">
        <w:t xml:space="preserve">os conhecimentos relativos à definição e manipulação de estruturas de dados dinâmicas na linguagem de programação C. </w:t>
      </w:r>
      <w:r w:rsidR="00441DC1" w:rsidRPr="00653008">
        <w:t>E</w:t>
      </w:r>
      <w:r>
        <w:t>,</w:t>
      </w:r>
      <w:r w:rsidR="00441DC1" w:rsidRPr="00653008">
        <w:t xml:space="preserve"> para isso, p</w:t>
      </w:r>
      <w:r w:rsidR="00BA5821" w:rsidRPr="00653008">
        <w:t>retende-se</w:t>
      </w:r>
      <w:r w:rsidR="00F5709E" w:rsidRPr="00653008">
        <w:t xml:space="preserve"> desenvolver um programa em C que</w:t>
      </w:r>
      <w:r w:rsidR="00BA5821" w:rsidRPr="00653008">
        <w:t xml:space="preserve"> consider</w:t>
      </w:r>
      <w:r>
        <w:t>e</w:t>
      </w:r>
      <w:r w:rsidR="00BA5821" w:rsidRPr="00653008">
        <w:t xml:space="preserve"> uma cidade com várias antenas</w:t>
      </w:r>
      <w:r w:rsidR="00441DC1" w:rsidRPr="00653008">
        <w:t>, em que c</w:t>
      </w:r>
      <w:r w:rsidR="00BA5821" w:rsidRPr="00653008">
        <w:t>ada antena é sintonizada numa frequência específica</w:t>
      </w:r>
      <w:r>
        <w:t xml:space="preserve"> que, por sua vez, é</w:t>
      </w:r>
      <w:r w:rsidR="00BA5821" w:rsidRPr="00653008">
        <w:t xml:space="preserve"> indicada por um caracter</w:t>
      </w:r>
      <w:r w:rsidR="00F5709E" w:rsidRPr="00653008">
        <w:t xml:space="preserve"> e</w:t>
      </w:r>
      <w:r>
        <w:t>m</w:t>
      </w:r>
      <w:r w:rsidR="00F51DA4" w:rsidRPr="00653008">
        <w:t xml:space="preserve"> que</w:t>
      </w:r>
      <w:r>
        <w:t>,</w:t>
      </w:r>
      <w:r w:rsidR="00F51DA4" w:rsidRPr="00653008">
        <w:t xml:space="preserve"> quando há pares de antenas com a mesma frequência, é aplicado um efeito nefasto em duas localizações</w:t>
      </w:r>
      <w:r>
        <w:t>:</w:t>
      </w:r>
      <w:r w:rsidR="00F51DA4" w:rsidRPr="00653008">
        <w:t xml:space="preserve"> uma de cada lado das antenas.</w:t>
      </w:r>
      <w:r w:rsidR="00441DC1" w:rsidRPr="00653008">
        <w:t xml:space="preserve"> </w:t>
      </w:r>
      <w:r>
        <w:t>Ao invés, q</w:t>
      </w:r>
      <w:r w:rsidR="00441DC1" w:rsidRPr="00653008">
        <w:t xml:space="preserve">uando </w:t>
      </w:r>
      <w:r>
        <w:t>existem</w:t>
      </w:r>
      <w:r w:rsidR="00441DC1" w:rsidRPr="00653008">
        <w:t xml:space="preserve"> a</w:t>
      </w:r>
      <w:r w:rsidR="00441DC1" w:rsidRPr="00653008">
        <w:t xml:space="preserve">ntenas com frequências diferentes (caracteres diferentes) não criam localizações com efeito nefasto. </w:t>
      </w:r>
    </w:p>
    <w:p w14:paraId="72BFE31A" w14:textId="6850368F" w:rsidR="00584956" w:rsidRPr="00653008" w:rsidRDefault="00C27D01" w:rsidP="00250186">
      <w:pPr>
        <w:jc w:val="both"/>
      </w:pPr>
      <w:r>
        <w:t xml:space="preserve">     </w:t>
      </w:r>
      <w:r w:rsidR="00061DE3" w:rsidRPr="00653008">
        <w:t xml:space="preserve">O problema proposto envolve a utilização de listas ligadas para representar as antenas e </w:t>
      </w:r>
      <w:r w:rsidR="00250186">
        <w:t xml:space="preserve">os </w:t>
      </w:r>
      <w:r w:rsidR="00061DE3" w:rsidRPr="00653008">
        <w:t>seus efeitos</w:t>
      </w:r>
      <w:r w:rsidR="00441DC1" w:rsidRPr="00653008">
        <w:t xml:space="preserve"> nefastos</w:t>
      </w:r>
      <w:r w:rsidR="00061DE3" w:rsidRPr="00653008">
        <w:t>, implementando funcionalidades como inserção, remoção, cálculo de zonas nefastas e manipulação de dados em arquivos binários e de texto.</w:t>
      </w:r>
      <w:r w:rsidR="00250186">
        <w:t xml:space="preserve"> T</w:t>
      </w:r>
      <w:r w:rsidR="00584956" w:rsidRPr="00653008">
        <w:t>udo</w:t>
      </w:r>
      <w:r w:rsidR="00250186">
        <w:t xml:space="preserve"> Isto</w:t>
      </w:r>
      <w:r w:rsidR="00584956" w:rsidRPr="00653008">
        <w:t>, usando estruturas de dados dinâmicos, o que tornou mais complicad</w:t>
      </w:r>
      <w:r w:rsidR="00250186">
        <w:t>a</w:t>
      </w:r>
      <w:r w:rsidR="00584956" w:rsidRPr="00653008">
        <w:t xml:space="preserve"> a criação das funções,</w:t>
      </w:r>
      <w:r w:rsidR="00250186">
        <w:t xml:space="preserve"> mormente</w:t>
      </w:r>
      <w:r w:rsidR="00584956" w:rsidRPr="00653008">
        <w:t xml:space="preserve"> </w:t>
      </w:r>
      <w:r w:rsidR="00250186">
        <w:t>d</w:t>
      </w:r>
      <w:r w:rsidR="00584956" w:rsidRPr="00653008">
        <w:t xml:space="preserve">as funções de mostrar a matriz no ecrã e </w:t>
      </w:r>
      <w:r w:rsidR="00250186">
        <w:t>d</w:t>
      </w:r>
      <w:r w:rsidR="00584956" w:rsidRPr="00653008">
        <w:t>as funções de guardar em ficheiro.</w:t>
      </w:r>
    </w:p>
    <w:p w14:paraId="64B48128" w14:textId="77777777" w:rsidR="00272F69" w:rsidRDefault="00272F69" w:rsidP="00BA5821">
      <w:pPr>
        <w:pStyle w:val="Ttulo1"/>
      </w:pPr>
      <w:bookmarkStart w:id="5" w:name="_Toc195364611"/>
    </w:p>
    <w:p w14:paraId="062DE860" w14:textId="77777777" w:rsidR="00272F69" w:rsidRDefault="00272F69" w:rsidP="00272F69"/>
    <w:p w14:paraId="51659EE6" w14:textId="77777777" w:rsidR="00272F69" w:rsidRDefault="00272F69" w:rsidP="00272F69"/>
    <w:p w14:paraId="52A76504" w14:textId="77777777" w:rsidR="00272F69" w:rsidRDefault="00272F69" w:rsidP="00272F69"/>
    <w:p w14:paraId="4650C8CB" w14:textId="77777777" w:rsidR="00272F69" w:rsidRDefault="00272F69" w:rsidP="00272F69"/>
    <w:p w14:paraId="78D7D205" w14:textId="77777777" w:rsidR="00272F69" w:rsidRDefault="00272F69" w:rsidP="00272F69"/>
    <w:p w14:paraId="5F8E6D9D" w14:textId="77777777" w:rsidR="00272F69" w:rsidRDefault="00272F69" w:rsidP="00272F69"/>
    <w:p w14:paraId="5F4228EA" w14:textId="77777777" w:rsidR="00272F69" w:rsidRDefault="00272F69" w:rsidP="00272F69"/>
    <w:p w14:paraId="1537A493" w14:textId="77777777" w:rsidR="00272F69" w:rsidRDefault="00272F69" w:rsidP="00272F69"/>
    <w:p w14:paraId="036C779A" w14:textId="77777777" w:rsidR="00272F69" w:rsidRDefault="00272F69" w:rsidP="00272F69"/>
    <w:p w14:paraId="722DBA09" w14:textId="77777777" w:rsidR="00546D58" w:rsidRDefault="00546D58" w:rsidP="00272F69"/>
    <w:p w14:paraId="7876CBBB" w14:textId="77777777" w:rsidR="00250186" w:rsidRDefault="00250186" w:rsidP="00272F69"/>
    <w:p w14:paraId="3B323BD4" w14:textId="77777777" w:rsidR="00546D58" w:rsidRPr="00272F69" w:rsidRDefault="00546D58" w:rsidP="00272F69"/>
    <w:p w14:paraId="629586AB" w14:textId="15046572" w:rsidR="0093590D" w:rsidRDefault="00272F69" w:rsidP="00BA5821">
      <w:pPr>
        <w:pStyle w:val="Ttulo1"/>
      </w:pPr>
      <w:bookmarkStart w:id="6" w:name="_Toc195471223"/>
      <w:bookmarkStart w:id="7" w:name="_Toc195471231"/>
      <w:r>
        <w:lastRenderedPageBreak/>
        <w:t xml:space="preserve">2. </w:t>
      </w:r>
      <w:r w:rsidR="0093590D">
        <w:t>Estado da Arte</w:t>
      </w:r>
      <w:bookmarkEnd w:id="6"/>
      <w:bookmarkEnd w:id="7"/>
    </w:p>
    <w:p w14:paraId="528653FC" w14:textId="77777777" w:rsidR="00272F69" w:rsidRDefault="00272F69" w:rsidP="0093590D"/>
    <w:p w14:paraId="53546997" w14:textId="6F09E4D6" w:rsidR="0093590D" w:rsidRDefault="00250186" w:rsidP="0093590D">
      <w:r>
        <w:t xml:space="preserve">     </w:t>
      </w:r>
      <w:r w:rsidR="0093590D">
        <w:t>Para este trabalho será necessário utilizar listas ligadas</w:t>
      </w:r>
      <w:r w:rsidR="008C2996">
        <w:t>, uma vez que</w:t>
      </w:r>
      <w:r>
        <w:t>,</w:t>
      </w:r>
      <w:r w:rsidR="008C2996">
        <w:t xml:space="preserve"> à partida</w:t>
      </w:r>
      <w:r>
        <w:t>,</w:t>
      </w:r>
      <w:r w:rsidR="008C2996">
        <w:t xml:space="preserve"> não se sabe o número de antenas e </w:t>
      </w:r>
      <w:proofErr w:type="spellStart"/>
      <w:r w:rsidR="008C2996">
        <w:t>nefastes</w:t>
      </w:r>
      <w:proofErr w:type="spellEnd"/>
      <w:r w:rsidR="008C2996">
        <w:t xml:space="preserve"> que serão criadas.</w:t>
      </w:r>
    </w:p>
    <w:p w14:paraId="73FA1416" w14:textId="45DB080E" w:rsidR="0093590D" w:rsidRDefault="00250186" w:rsidP="00250186">
      <w:pPr>
        <w:jc w:val="both"/>
        <w:rPr>
          <w:color w:val="000000"/>
        </w:rPr>
      </w:pPr>
      <w:r>
        <w:t xml:space="preserve">    </w:t>
      </w:r>
      <w:r w:rsidR="0093590D" w:rsidRPr="006C0126">
        <w:t xml:space="preserve">Uma lista </w:t>
      </w:r>
      <w:r w:rsidR="006C0126" w:rsidRPr="006C0126">
        <w:t>ligada é</w:t>
      </w:r>
      <w:r w:rsidR="0093590D" w:rsidRPr="006C0126">
        <w:t xml:space="preserve"> uma estrutura de dados linear e dinâmica.</w:t>
      </w:r>
      <w:r w:rsidR="006C0126" w:rsidRPr="006C0126">
        <w:t xml:space="preserve"> </w:t>
      </w:r>
      <w:r>
        <w:t>É</w:t>
      </w:r>
      <w:r w:rsidR="006C0126" w:rsidRPr="006C0126">
        <w:t xml:space="preserve"> composta por várias </w:t>
      </w:r>
      <w:r w:rsidR="006C0126">
        <w:t>listas</w:t>
      </w:r>
      <w:r w:rsidR="006C0126" w:rsidRPr="006C0126">
        <w:t xml:space="preserve"> que estão interligadas através de </w:t>
      </w:r>
      <w:r w:rsidR="006C0126" w:rsidRPr="006C0126">
        <w:t>apont</w:t>
      </w:r>
      <w:r w:rsidR="006C0126">
        <w:t>adores</w:t>
      </w:r>
      <w:r w:rsidR="006C0126" w:rsidRPr="006C0126">
        <w:t xml:space="preserve">, ou seja, cada </w:t>
      </w:r>
      <w:r w:rsidR="006C0126">
        <w:t>lista</w:t>
      </w:r>
      <w:r w:rsidR="006C0126" w:rsidRPr="006C0126">
        <w:t xml:space="preserve"> possui um </w:t>
      </w:r>
      <w:r w:rsidR="006C0126">
        <w:t>apontador</w:t>
      </w:r>
      <w:r w:rsidR="006C0126" w:rsidRPr="006C0126">
        <w:t xml:space="preserve"> que </w:t>
      </w:r>
      <w:r>
        <w:t>direciona</w:t>
      </w:r>
      <w:r w:rsidR="006C0126" w:rsidRPr="006C0126">
        <w:t xml:space="preserve"> para o endereço de memór</w:t>
      </w:r>
      <w:r w:rsidR="006C0126">
        <w:t>ia</w:t>
      </w:r>
      <w:r w:rsidR="006C0126" w:rsidRPr="006C0126">
        <w:t xml:space="preserve"> da próxima </w:t>
      </w:r>
      <w:r w:rsidR="006C0126">
        <w:t>lista</w:t>
      </w:r>
      <w:r w:rsidR="006C0126" w:rsidRPr="006C0126">
        <w:t>. Des</w:t>
      </w:r>
      <w:r>
        <w:t>t</w:t>
      </w:r>
      <w:r w:rsidR="006C0126" w:rsidRPr="006C0126">
        <w:t xml:space="preserve">e modo, as </w:t>
      </w:r>
      <w:r w:rsidR="006C0126">
        <w:t>listas</w:t>
      </w:r>
      <w:r w:rsidR="006C0126" w:rsidRPr="006C0126">
        <w:t xml:space="preserve"> da estrutura não precisam</w:t>
      </w:r>
      <w:r>
        <w:t xml:space="preserve"> de</w:t>
      </w:r>
      <w:r w:rsidR="006C0126" w:rsidRPr="006C0126">
        <w:t xml:space="preserve"> estar em posições contíguas da memória. Is</w:t>
      </w:r>
      <w:r>
        <w:t>t</w:t>
      </w:r>
      <w:r w:rsidR="006C0126" w:rsidRPr="006C0126">
        <w:t>o faz com que a estrutura se torne dinâmica, pois</w:t>
      </w:r>
      <w:r>
        <w:t>,</w:t>
      </w:r>
      <w:r w:rsidR="006C0126" w:rsidRPr="006C0126">
        <w:t xml:space="preserve"> </w:t>
      </w:r>
      <w:r w:rsidR="006C0126">
        <w:t xml:space="preserve">a </w:t>
      </w:r>
      <w:r w:rsidR="006C0126" w:rsidRPr="006C0126">
        <w:t xml:space="preserve">qualquer momento, é possível alocar uma nova </w:t>
      </w:r>
      <w:r w:rsidR="006C0126">
        <w:t>lista</w:t>
      </w:r>
      <w:r w:rsidR="006C0126" w:rsidRPr="006C0126">
        <w:t xml:space="preserve"> e mudar os </w:t>
      </w:r>
      <w:r w:rsidR="006C0126">
        <w:t>apontadores</w:t>
      </w:r>
      <w:r w:rsidR="006C0126" w:rsidRPr="006C0126">
        <w:t xml:space="preserve"> das </w:t>
      </w:r>
      <w:r w:rsidR="006C0126">
        <w:t>listas</w:t>
      </w:r>
      <w:r w:rsidR="006C0126" w:rsidRPr="006C0126">
        <w:t xml:space="preserve"> já existentes, de modo que a nova </w:t>
      </w:r>
      <w:r w:rsidR="006C0126">
        <w:t>lista</w:t>
      </w:r>
      <w:r w:rsidR="006C0126" w:rsidRPr="006C0126">
        <w:t xml:space="preserve"> seja inserida na estrutura com êxito, na posição desejada pelo programador</w:t>
      </w:r>
      <w:r w:rsidR="00170849">
        <w:t xml:space="preserve"> (</w:t>
      </w:r>
      <w:sdt>
        <w:sdtPr>
          <w:rPr>
            <w:color w:val="000000"/>
          </w:rPr>
          <w:tag w:val="MENDELEY_CITATION_v3_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"/>
          <w:id w:val="1126129948"/>
          <w:placeholder>
            <w:docPart w:val="DefaultPlaceholder_-1854013440"/>
          </w:placeholder>
        </w:sdtPr>
        <w:sdtContent>
          <w:r w:rsidR="00560147" w:rsidRPr="00560147">
            <w:rPr>
              <w:rFonts w:eastAsia="Times New Roman"/>
              <w:color w:val="000000"/>
            </w:rPr>
            <w:t>Lista Ligada – Wikipédia, a Enciclopédia Livre).</w:t>
          </w:r>
        </w:sdtContent>
      </w:sdt>
    </w:p>
    <w:p w14:paraId="06F9905B" w14:textId="77777777" w:rsidR="00170849" w:rsidRDefault="00170849" w:rsidP="00170849"/>
    <w:p w14:paraId="77AA9CCE" w14:textId="77777777" w:rsidR="0093590D" w:rsidRDefault="0093590D" w:rsidP="00BA5821">
      <w:pPr>
        <w:pStyle w:val="Ttulo1"/>
      </w:pPr>
    </w:p>
    <w:p w14:paraId="4557A887" w14:textId="77777777" w:rsidR="008C2996" w:rsidRDefault="008C2996" w:rsidP="008C2996"/>
    <w:p w14:paraId="6036B993" w14:textId="77777777" w:rsidR="008C2996" w:rsidRDefault="008C2996" w:rsidP="008C2996"/>
    <w:p w14:paraId="1DA2AF77" w14:textId="77777777" w:rsidR="008C2996" w:rsidRDefault="008C2996" w:rsidP="008C2996"/>
    <w:p w14:paraId="6EC81BA3" w14:textId="77777777" w:rsidR="008C2996" w:rsidRDefault="008C2996" w:rsidP="008C2996"/>
    <w:p w14:paraId="6203C5C9" w14:textId="77777777" w:rsidR="008C2996" w:rsidRDefault="008C2996" w:rsidP="008C2996"/>
    <w:p w14:paraId="167306E5" w14:textId="77777777" w:rsidR="008C2996" w:rsidRDefault="008C2996" w:rsidP="008C2996"/>
    <w:p w14:paraId="7B9EFB25" w14:textId="77777777" w:rsidR="008C2996" w:rsidRDefault="008C2996" w:rsidP="008C2996"/>
    <w:p w14:paraId="627E621A" w14:textId="77777777" w:rsidR="008C2996" w:rsidRDefault="008C2996" w:rsidP="008C2996"/>
    <w:p w14:paraId="42C8F8BB" w14:textId="77777777" w:rsidR="008C2996" w:rsidRDefault="008C2996" w:rsidP="008C2996"/>
    <w:p w14:paraId="21212EF8" w14:textId="77777777" w:rsidR="008C2996" w:rsidRPr="008C2996" w:rsidRDefault="008C2996" w:rsidP="008C2996"/>
    <w:p w14:paraId="7E0296A4" w14:textId="77777777" w:rsidR="00272F69" w:rsidRDefault="00272F69" w:rsidP="00BA5821">
      <w:pPr>
        <w:pStyle w:val="Ttulo1"/>
      </w:pPr>
    </w:p>
    <w:p w14:paraId="64E3CC1E" w14:textId="77777777" w:rsidR="00272F69" w:rsidRDefault="00272F69" w:rsidP="00272F69"/>
    <w:p w14:paraId="2C16DC9E" w14:textId="77777777" w:rsidR="00250186" w:rsidRDefault="00250186" w:rsidP="00272F69"/>
    <w:p w14:paraId="080AEB79" w14:textId="77777777" w:rsidR="00250186" w:rsidRPr="00272F69" w:rsidRDefault="00250186" w:rsidP="00272F69"/>
    <w:p w14:paraId="1AAB674B" w14:textId="1358EDAB" w:rsidR="00F12509" w:rsidRPr="00061DE3" w:rsidRDefault="008C2996" w:rsidP="00BA5821">
      <w:pPr>
        <w:pStyle w:val="Ttulo1"/>
      </w:pPr>
      <w:bookmarkStart w:id="8" w:name="_Toc195471224"/>
      <w:bookmarkStart w:id="9" w:name="_Toc195471232"/>
      <w:r>
        <w:lastRenderedPageBreak/>
        <w:t>3</w:t>
      </w:r>
      <w:r w:rsidR="00061DE3" w:rsidRPr="00061DE3">
        <w:t xml:space="preserve">. Análise e </w:t>
      </w:r>
      <w:r w:rsidR="00250186">
        <w:t>e</w:t>
      </w:r>
      <w:r w:rsidR="00061DE3" w:rsidRPr="00061DE3">
        <w:t>specificação</w:t>
      </w:r>
      <w:bookmarkEnd w:id="5"/>
      <w:bookmarkEnd w:id="8"/>
      <w:bookmarkEnd w:id="9"/>
    </w:p>
    <w:p w14:paraId="1C8D01DE" w14:textId="77777777" w:rsidR="00272F69" w:rsidRPr="00653008" w:rsidRDefault="00272F69" w:rsidP="00653008"/>
    <w:p w14:paraId="2B3D35E1" w14:textId="028E02B6" w:rsidR="00CB6407" w:rsidRPr="00653008" w:rsidRDefault="00250186" w:rsidP="00ED0BA1">
      <w:pPr>
        <w:jc w:val="both"/>
      </w:pPr>
      <w:r>
        <w:t xml:space="preserve">    </w:t>
      </w:r>
      <w:r w:rsidR="00000000" w:rsidRPr="00653008">
        <w:t>O projeto consistiu na criação</w:t>
      </w:r>
      <w:r w:rsidR="00061DE3" w:rsidRPr="00653008">
        <w:t>, em linguagem C,</w:t>
      </w:r>
      <w:r w:rsidR="00000000" w:rsidRPr="00653008">
        <w:t xml:space="preserve"> de uma estrutura de dados eficiente para armazenar informações sobre antenas, como </w:t>
      </w:r>
      <w:r>
        <w:t xml:space="preserve">sejam </w:t>
      </w:r>
      <w:r w:rsidR="00000000" w:rsidRPr="00653008">
        <w:t xml:space="preserve">a sua localização e frequência. As antenas são representadas </w:t>
      </w:r>
      <w:r w:rsidR="00061DE3" w:rsidRPr="00653008">
        <w:t>n</w:t>
      </w:r>
      <w:r w:rsidR="00000000" w:rsidRPr="00653008">
        <w:t>uma lista ligada, onde cada elemento contém dados sobre a posição e o tipo de antena. A análise envolveu</w:t>
      </w:r>
      <w:r>
        <w:t>,</w:t>
      </w:r>
      <w:r w:rsidR="00000000" w:rsidRPr="00653008">
        <w:t xml:space="preserve"> também</w:t>
      </w:r>
      <w:r>
        <w:t>,</w:t>
      </w:r>
      <w:r w:rsidR="00000000" w:rsidRPr="00653008">
        <w:t xml:space="preserve"> a definição de algoritmos para identificar as zonas nefastas e a interação entre elas. </w:t>
      </w:r>
    </w:p>
    <w:p w14:paraId="6BD57C14" w14:textId="1362AB0B" w:rsidR="00CB6407" w:rsidRPr="00653008" w:rsidRDefault="00CB6407" w:rsidP="00ED0BA1">
      <w:pPr>
        <w:jc w:val="both"/>
      </w:pPr>
      <w:r w:rsidRPr="00653008">
        <w:t xml:space="preserve">Como </w:t>
      </w:r>
      <w:r w:rsidR="004F104B">
        <w:t>mostrado na Figura 1</w:t>
      </w:r>
      <w:r w:rsidRPr="00653008">
        <w:t xml:space="preserve">, as localizações dos efeitos nefastos estão </w:t>
      </w:r>
      <w:r w:rsidR="00783322" w:rsidRPr="00653008">
        <w:t>marcadas</w:t>
      </w:r>
      <w:r w:rsidRPr="00653008">
        <w:t xml:space="preserve"> com o caracter #.</w:t>
      </w:r>
    </w:p>
    <w:p w14:paraId="74E2A8D8" w14:textId="77777777" w:rsidR="004F104B" w:rsidRDefault="00CB6407" w:rsidP="004F104B">
      <w:pPr>
        <w:keepNext/>
        <w:ind w:left="567"/>
      </w:pPr>
      <w:r w:rsidRPr="00CB6407">
        <w:rPr>
          <w:noProof/>
        </w:rPr>
        <w:drawing>
          <wp:inline distT="0" distB="0" distL="0" distR="0" wp14:anchorId="400706FE" wp14:editId="7AB3BCE7">
            <wp:extent cx="1124107" cy="2133898"/>
            <wp:effectExtent l="0" t="0" r="0" b="0"/>
            <wp:docPr id="2145699919" name="Imagem 1" descr="Uma imagem com captura de ecrã, padrão, Retângulo, quadrad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9919" name="Imagem 1" descr="Uma imagem com captura de ecrã, padrão, Retângulo, quadrad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834D" w14:textId="469A1226" w:rsidR="004F104B" w:rsidRDefault="004F104B" w:rsidP="004F104B">
      <w:pPr>
        <w:pStyle w:val="Legenda"/>
        <w:ind w:firstLine="567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7CEF">
        <w:rPr>
          <w:noProof/>
        </w:rPr>
        <w:t>1</w:t>
      </w:r>
      <w:r>
        <w:fldChar w:fldCharType="end"/>
      </w:r>
      <w:r>
        <w:t xml:space="preserve"> – Antenas e </w:t>
      </w:r>
      <w:proofErr w:type="spellStart"/>
      <w:r>
        <w:t>Nefast</w:t>
      </w:r>
      <w:r w:rsidR="00337CEF">
        <w:t>e</w:t>
      </w:r>
      <w:r>
        <w:t>s</w:t>
      </w:r>
      <w:proofErr w:type="spellEnd"/>
    </w:p>
    <w:p w14:paraId="0E343DF2" w14:textId="77777777" w:rsidR="00CB6407" w:rsidRDefault="00CB6407" w:rsidP="00BA5821"/>
    <w:p w14:paraId="56500BE9" w14:textId="1D0AAC7A" w:rsidR="00F12509" w:rsidRPr="00061DE3" w:rsidRDefault="00061DE3" w:rsidP="00250186">
      <w:pPr>
        <w:jc w:val="both"/>
      </w:pPr>
      <w:r w:rsidRPr="00061DE3">
        <w:t>Para isso, foi necessário usar operações como inserção e remoção de antenas e a implementação de métodos para calcular as zonas afetadas.</w:t>
      </w:r>
    </w:p>
    <w:p w14:paraId="2CBB42AC" w14:textId="29A07D99" w:rsidR="00584956" w:rsidRDefault="00250186" w:rsidP="00043739">
      <w:pPr>
        <w:jc w:val="both"/>
      </w:pPr>
      <w:r>
        <w:t xml:space="preserve">    </w:t>
      </w:r>
      <w:r w:rsidR="00061DE3" w:rsidRPr="00061DE3">
        <w:t>A estrutura de dados principal utilizada foi a 'ANTENA', que contém informações sobre a localização (linha e coluna)</w:t>
      </w:r>
      <w:r w:rsidR="00CB6407">
        <w:t>,</w:t>
      </w:r>
      <w:r w:rsidR="00061DE3" w:rsidRPr="00061DE3">
        <w:t xml:space="preserve"> a frequência de cada antena</w:t>
      </w:r>
      <w:r w:rsidR="00CB6407">
        <w:t xml:space="preserve"> e um apontador (</w:t>
      </w:r>
      <w:proofErr w:type="spellStart"/>
      <w:r w:rsidR="00CB6407">
        <w:t>next</w:t>
      </w:r>
      <w:proofErr w:type="spellEnd"/>
      <w:r w:rsidR="00CB6407">
        <w:t>) para ligar à próxima lista</w:t>
      </w:r>
      <w:r w:rsidR="00061DE3" w:rsidRPr="00061DE3">
        <w:t>.</w:t>
      </w:r>
      <w:r>
        <w:t xml:space="preserve"> </w:t>
      </w:r>
      <w:r w:rsidR="00CB6407">
        <w:t>P</w:t>
      </w:r>
      <w:r w:rsidR="00061DE3" w:rsidRPr="00061DE3">
        <w:t>osteriormente,</w:t>
      </w:r>
      <w:r w:rsidR="00CB6407">
        <w:t xml:space="preserve"> foram criadas as funções para cada objetivo (criar, inserir, mostrar, calcular zonas nefastas, ler e guardar ficheiros)</w:t>
      </w:r>
      <w:r w:rsidR="00456B81">
        <w:t xml:space="preserve">. Para </w:t>
      </w:r>
      <w:r w:rsidR="00C0175C">
        <w:t>trabalha</w:t>
      </w:r>
      <w:r w:rsidR="00456B81">
        <w:t xml:space="preserve">r com cada </w:t>
      </w:r>
      <w:r w:rsidR="00C0175C">
        <w:t>a</w:t>
      </w:r>
      <w:r w:rsidR="00456B81">
        <w:t xml:space="preserve">ntena (criar e inserir, remover, mostrar, guardar em ficheiro), foi necessário </w:t>
      </w:r>
      <w:r w:rsidR="00C0175C">
        <w:t>considerar sempre a ordem, tendo em conta a prioridade de uma linha em relação a uma coluna e, no caso da mesma linha</w:t>
      </w:r>
      <w:r w:rsidR="00043739">
        <w:t xml:space="preserve"> ou coluna</w:t>
      </w:r>
      <w:r w:rsidR="00C0175C">
        <w:t xml:space="preserve">, </w:t>
      </w:r>
      <w:r w:rsidR="00043739">
        <w:t xml:space="preserve">por ordem crescente das mesmas. </w:t>
      </w:r>
      <w:r w:rsidR="00456B81">
        <w:t xml:space="preserve">Depois de inserir todas as </w:t>
      </w:r>
      <w:r w:rsidR="00043739">
        <w:t>a</w:t>
      </w:r>
      <w:r w:rsidR="00456B81">
        <w:t xml:space="preserve">ntenas, o programa percorre todas as listas para </w:t>
      </w:r>
      <w:r w:rsidR="00043739">
        <w:t xml:space="preserve">as </w:t>
      </w:r>
      <w:r w:rsidR="00456B81">
        <w:t>comparar com o mesmo caracter (frequência) e</w:t>
      </w:r>
      <w:r w:rsidR="00043739">
        <w:t>,</w:t>
      </w:r>
      <w:r w:rsidR="00456B81">
        <w:t xml:space="preserve"> caso encontre, cria o efeito nefasto pelo algoritmo escolhido, criando e inserindo novamente no lugar correto das listas ligadas (novamente pela ordem das linhas e das colunas)</w:t>
      </w:r>
      <w:r w:rsidR="00584956">
        <w:t>.</w:t>
      </w:r>
    </w:p>
    <w:p w14:paraId="0DE9F2B8" w14:textId="101225BF" w:rsidR="00456B81" w:rsidRDefault="00043739" w:rsidP="00043739">
      <w:pPr>
        <w:jc w:val="both"/>
      </w:pPr>
      <w:r>
        <w:t xml:space="preserve">     </w:t>
      </w:r>
      <w:r w:rsidR="00584956">
        <w:t xml:space="preserve">A </w:t>
      </w:r>
      <w:r w:rsidR="000604B3">
        <w:t>Figura 2</w:t>
      </w:r>
      <w:r w:rsidR="00456B81">
        <w:t xml:space="preserve"> </w:t>
      </w:r>
      <w:r>
        <w:t>representa um</w:t>
      </w:r>
      <w:r w:rsidR="00584956">
        <w:t xml:space="preserve"> esquema </w:t>
      </w:r>
      <w:r>
        <w:t>sobre</w:t>
      </w:r>
      <w:r w:rsidR="00584956">
        <w:t xml:space="preserve"> c</w:t>
      </w:r>
      <w:r w:rsidR="006B02E2">
        <w:t xml:space="preserve">omo as listas ficavam ordenadas, mesmo adicionando uma </w:t>
      </w:r>
      <w:r>
        <w:t>a</w:t>
      </w:r>
      <w:r w:rsidR="006B02E2">
        <w:t xml:space="preserve">ntena ou </w:t>
      </w:r>
      <w:r>
        <w:t>efeito n</w:t>
      </w:r>
      <w:r w:rsidR="006B02E2">
        <w:t>efast</w:t>
      </w:r>
      <w:r w:rsidR="000604B3">
        <w:t>o</w:t>
      </w:r>
      <w:r>
        <w:t>,</w:t>
      </w:r>
      <w:r w:rsidR="006B02E2">
        <w:t xml:space="preserve"> </w:t>
      </w:r>
      <w:r>
        <w:t>o</w:t>
      </w:r>
      <w:r w:rsidR="006B02E2">
        <w:t xml:space="preserve"> que se tornou uma função importante, de forma a poder </w:t>
      </w:r>
      <w:r w:rsidR="00FA0135">
        <w:t>manipulá-las</w:t>
      </w:r>
      <w:r w:rsidR="006B02E2">
        <w:t xml:space="preserve"> corretamente.</w:t>
      </w:r>
    </w:p>
    <w:p w14:paraId="0B53F43B" w14:textId="59B56F2C" w:rsidR="00456B81" w:rsidRDefault="00456B81" w:rsidP="00456B81">
      <w:pPr>
        <w:jc w:val="center"/>
      </w:pPr>
    </w:p>
    <w:p w14:paraId="1B6F21FB" w14:textId="77777777" w:rsidR="000604B3" w:rsidRDefault="00584956" w:rsidP="000604B3">
      <w:pPr>
        <w:keepNext/>
        <w:ind w:left="1134"/>
      </w:pPr>
      <w:r>
        <w:rPr>
          <w:noProof/>
        </w:rPr>
        <w:drawing>
          <wp:inline distT="0" distB="0" distL="0" distR="0" wp14:anchorId="2967D21F" wp14:editId="3393F65D">
            <wp:extent cx="3238104" cy="4317471"/>
            <wp:effectExtent l="0" t="6350" r="0" b="0"/>
            <wp:docPr id="742092654" name="Imagem 2" descr="Uma imagem com texto, escrita à mão, quadro branco,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2654" name="Imagem 2" descr="Uma imagem com texto, escrita à mão, quadro branco, tin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8653" cy="43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1EE9" w14:textId="77B1B6AD" w:rsidR="00783322" w:rsidRDefault="000604B3" w:rsidP="00337CEF">
      <w:pPr>
        <w:pStyle w:val="Legenda"/>
        <w:ind w:left="2160" w:firstLine="72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7CEF">
        <w:rPr>
          <w:noProof/>
        </w:rPr>
        <w:t>2</w:t>
      </w:r>
      <w:r>
        <w:fldChar w:fldCharType="end"/>
      </w:r>
      <w:r>
        <w:t xml:space="preserve"> - Inserção de listas ligadas</w:t>
      </w:r>
    </w:p>
    <w:p w14:paraId="25B7C00E" w14:textId="77777777" w:rsidR="00783322" w:rsidRDefault="00783322" w:rsidP="00BA5821"/>
    <w:p w14:paraId="4DEE1281" w14:textId="10732514" w:rsidR="006B02E2" w:rsidRDefault="00043739" w:rsidP="00043739">
      <w:pPr>
        <w:jc w:val="both"/>
      </w:pPr>
      <w:r>
        <w:t xml:space="preserve">       </w:t>
      </w:r>
      <w:r w:rsidR="006B02E2">
        <w:t>N</w:t>
      </w:r>
      <w:r>
        <w:t>esta</w:t>
      </w:r>
      <w:r w:rsidR="006B02E2">
        <w:t xml:space="preserve"> </w:t>
      </w:r>
      <w:r>
        <w:t>f</w:t>
      </w:r>
      <w:r w:rsidR="008C2996">
        <w:t>igura 2</w:t>
      </w:r>
      <w:r w:rsidR="006B02E2">
        <w:t xml:space="preserve">, cada lista corresponde a cada retângulo, </w:t>
      </w:r>
      <w:r>
        <w:t xml:space="preserve">o qual contém </w:t>
      </w:r>
      <w:r w:rsidR="006B02E2">
        <w:t xml:space="preserve">o número de linha, a coluna, o caracter e o apontador para a seguinte. </w:t>
      </w:r>
      <w:r>
        <w:t>As letras</w:t>
      </w:r>
      <w:r w:rsidR="006B02E2">
        <w:t xml:space="preserve"> </w:t>
      </w:r>
      <w:r>
        <w:t>“</w:t>
      </w:r>
      <w:r w:rsidR="006B02E2">
        <w:t>h</w:t>
      </w:r>
      <w:r>
        <w:t>”</w:t>
      </w:r>
      <w:r w:rsidR="006B02E2">
        <w:t xml:space="preserve"> </w:t>
      </w:r>
      <w:proofErr w:type="gramStart"/>
      <w:r w:rsidR="006B02E2">
        <w:t xml:space="preserve">e  </w:t>
      </w:r>
      <w:r>
        <w:t>“</w:t>
      </w:r>
      <w:proofErr w:type="gramEnd"/>
      <w:r w:rsidR="006B02E2">
        <w:t>n</w:t>
      </w:r>
      <w:r>
        <w:t>”</w:t>
      </w:r>
      <w:r w:rsidR="006B02E2">
        <w:t xml:space="preserve"> </w:t>
      </w:r>
      <w:r w:rsidR="002A1262">
        <w:t xml:space="preserve">são </w:t>
      </w:r>
      <w:r w:rsidR="006B02E2">
        <w:t>os apontadores para as listas,</w:t>
      </w:r>
      <w:r>
        <w:t xml:space="preserve"> o que permite um tratamento dinâmico das mesmas.</w:t>
      </w:r>
      <w:r w:rsidR="006B02E2">
        <w:br/>
      </w:r>
      <w:r w:rsidR="006B02E2">
        <w:br/>
      </w:r>
      <w:r>
        <w:t xml:space="preserve">     </w:t>
      </w:r>
      <w:r w:rsidR="006B02E2">
        <w:t xml:space="preserve">Para ver </w:t>
      </w:r>
      <w:r w:rsidR="002A1262">
        <w:t>as matrizes</w:t>
      </w:r>
      <w:r w:rsidR="00FA0135">
        <w:t>, de acordo com o problema pré-estabelecido, cri</w:t>
      </w:r>
      <w:r>
        <w:t>aram</w:t>
      </w:r>
      <w:r w:rsidR="00FA0135">
        <w:t xml:space="preserve">-se </w:t>
      </w:r>
      <w:r>
        <w:t xml:space="preserve">seguintes </w:t>
      </w:r>
      <w:r w:rsidR="00FA0135">
        <w:t>funções de mostrar</w:t>
      </w:r>
      <w:r>
        <w:t>:</w:t>
      </w:r>
      <w:r w:rsidR="00FA0135">
        <w:t xml:space="preserve"> mostrar as antenas</w:t>
      </w:r>
      <w:r>
        <w:t xml:space="preserve"> e </w:t>
      </w:r>
      <w:r w:rsidR="00FA0135">
        <w:t xml:space="preserve">mostrar as antenas com </w:t>
      </w:r>
      <w:r w:rsidR="000604B3">
        <w:t>a</w:t>
      </w:r>
      <w:r w:rsidR="00FA0135">
        <w:t xml:space="preserve">s respetivas </w:t>
      </w:r>
      <w:proofErr w:type="spellStart"/>
      <w:r w:rsidR="00FA0135">
        <w:t>nefast</w:t>
      </w:r>
      <w:r w:rsidR="000604B3">
        <w:t>e</w:t>
      </w:r>
      <w:r w:rsidR="00FA0135">
        <w:t>s</w:t>
      </w:r>
      <w:proofErr w:type="spellEnd"/>
      <w:r>
        <w:t xml:space="preserve"> - </w:t>
      </w:r>
      <w:r w:rsidR="00FA0135">
        <w:t xml:space="preserve"> depois de aplicada a função de calcular as </w:t>
      </w:r>
      <w:proofErr w:type="spellStart"/>
      <w:r w:rsidR="00FA0135">
        <w:t>nefastes</w:t>
      </w:r>
      <w:proofErr w:type="spellEnd"/>
      <w:r w:rsidR="00FA0135">
        <w:t>.</w:t>
      </w:r>
    </w:p>
    <w:p w14:paraId="4B7DB4ED" w14:textId="6D07991F" w:rsidR="00A43CDB" w:rsidRDefault="00043739" w:rsidP="00043739">
      <w:pPr>
        <w:jc w:val="both"/>
      </w:pPr>
      <w:r>
        <w:t xml:space="preserve">      </w:t>
      </w:r>
      <w:r w:rsidR="00A43CDB">
        <w:t xml:space="preserve">A função para calcular as </w:t>
      </w:r>
      <w:proofErr w:type="spellStart"/>
      <w:r w:rsidR="00A43CDB">
        <w:t>nefastes</w:t>
      </w:r>
      <w:proofErr w:type="spellEnd"/>
      <w:r>
        <w:t xml:space="preserve"> </w:t>
      </w:r>
      <w:proofErr w:type="gramStart"/>
      <w:r>
        <w:t xml:space="preserve">- </w:t>
      </w:r>
      <w:r w:rsidR="00A43CDB">
        <w:t xml:space="preserve"> sempre</w:t>
      </w:r>
      <w:proofErr w:type="gramEnd"/>
      <w:r w:rsidR="00A43CDB">
        <w:t xml:space="preserve"> duas para cada par de antenas</w:t>
      </w:r>
      <w:r>
        <w:t xml:space="preserve"> </w:t>
      </w:r>
      <w:proofErr w:type="gramStart"/>
      <w:r>
        <w:t xml:space="preserve">- </w:t>
      </w:r>
      <w:r w:rsidR="00A43CDB">
        <w:t xml:space="preserve"> foi</w:t>
      </w:r>
      <w:proofErr w:type="gramEnd"/>
      <w:r w:rsidR="00A43CDB">
        <w:t xml:space="preserve"> usada</w:t>
      </w:r>
      <w:r>
        <w:t>,</w:t>
      </w:r>
      <w:r w:rsidR="00A43CDB">
        <w:t xml:space="preserve"> aplicando o algoritmo seguinte:</w:t>
      </w:r>
    </w:p>
    <w:p w14:paraId="4FE39100" w14:textId="75BB4A22" w:rsidR="00A43CDB" w:rsidRDefault="00A43CDB" w:rsidP="00560147">
      <w:pPr>
        <w:spacing w:after="0"/>
        <w:ind w:left="709"/>
        <w:jc w:val="both"/>
      </w:pPr>
      <w:r>
        <w:tab/>
        <w:t xml:space="preserve">- </w:t>
      </w:r>
      <w:r w:rsidR="00F01A68">
        <w:t xml:space="preserve">Para a primeira </w:t>
      </w:r>
      <w:proofErr w:type="spellStart"/>
      <w:r w:rsidR="00F01A68">
        <w:t>nefaste</w:t>
      </w:r>
      <w:proofErr w:type="spellEnd"/>
      <w:r w:rsidR="00F01A68">
        <w:t>, que se localiza antes de ambas as Antenas,</w:t>
      </w:r>
      <w:r w:rsidR="00560147">
        <w:t xml:space="preserve"> observou-se a seguinte fórmula:</w:t>
      </w:r>
      <w:r>
        <w:t xml:space="preserve"> valor da linha da primeira Antena menos o valor da linha da segunda Antena mais o valor da linha da primeira novamente. Neste caso, para saber o valor da linha. </w:t>
      </w:r>
      <w:r w:rsidR="00560147">
        <w:t>Por sua vez, p</w:t>
      </w:r>
      <w:r>
        <w:t xml:space="preserve">ara saber o valor da coluna, foi usado o mesmo </w:t>
      </w:r>
      <w:r w:rsidR="00F01A68">
        <w:t>cálculo</w:t>
      </w:r>
      <w:r>
        <w:t>, mas</w:t>
      </w:r>
      <w:r w:rsidR="00560147">
        <w:t>, aqui,</w:t>
      </w:r>
      <w:r>
        <w:t xml:space="preserve"> para o</w:t>
      </w:r>
      <w:r w:rsidR="00F01A68">
        <w:t>s valores das colunas.</w:t>
      </w:r>
    </w:p>
    <w:p w14:paraId="7DD90B72" w14:textId="1D8E7A8B" w:rsidR="00F01A68" w:rsidRDefault="00F01A68" w:rsidP="00560147">
      <w:pPr>
        <w:spacing w:before="240" w:after="0"/>
        <w:ind w:left="709" w:hanging="709"/>
        <w:jc w:val="both"/>
      </w:pPr>
      <w:r>
        <w:tab/>
        <w:t xml:space="preserve">- Para a segunda </w:t>
      </w:r>
      <w:proofErr w:type="spellStart"/>
      <w:r>
        <w:t>nefaste</w:t>
      </w:r>
      <w:proofErr w:type="spellEnd"/>
      <w:r>
        <w:t>, que se localiza depois de ambas as Antenas, us</w:t>
      </w:r>
      <w:r w:rsidR="00560147">
        <w:t>ou</w:t>
      </w:r>
      <w:r>
        <w:t>-se o mesmo cálculo matemático, mas</w:t>
      </w:r>
      <w:r w:rsidR="00560147">
        <w:t>,</w:t>
      </w:r>
      <w:r>
        <w:t xml:space="preserve"> </w:t>
      </w:r>
      <w:r w:rsidR="00560147">
        <w:t>neste caso</w:t>
      </w:r>
      <w:r>
        <w:t xml:space="preserve">, o que </w:t>
      </w:r>
      <w:r w:rsidR="00560147">
        <w:t>mudou</w:t>
      </w:r>
      <w:r>
        <w:t xml:space="preserve"> </w:t>
      </w:r>
      <w:r w:rsidR="00560147">
        <w:t>foi</w:t>
      </w:r>
      <w:r>
        <w:t xml:space="preserve"> a ordem das Antenas nesse cálculo</w:t>
      </w:r>
      <w:r w:rsidR="00560147">
        <w:t>, que se passa a explicar:</w:t>
      </w:r>
      <w:r>
        <w:t xml:space="preserve"> valor da linha da segunda Antena menos o valor </w:t>
      </w:r>
      <w:r>
        <w:lastRenderedPageBreak/>
        <w:t>da linha da primeira Antena, mais o valor da linha da segunda. Para o valor da coluna, calcula-se exatamente</w:t>
      </w:r>
      <w:r w:rsidR="00560147">
        <w:t xml:space="preserve"> da mesma forma</w:t>
      </w:r>
      <w:r>
        <w:t xml:space="preserve">, mas </w:t>
      </w:r>
      <w:r w:rsidR="00560147">
        <w:t>considerando-se</w:t>
      </w:r>
      <w:r>
        <w:t xml:space="preserve"> os valores das colunas.</w:t>
      </w:r>
    </w:p>
    <w:p w14:paraId="4E6D6647" w14:textId="77777777" w:rsidR="00A43CDB" w:rsidRDefault="00A43CDB" w:rsidP="00A43CDB">
      <w:pPr>
        <w:spacing w:after="0"/>
      </w:pPr>
    </w:p>
    <w:p w14:paraId="4B316752" w14:textId="7BDF1D60" w:rsidR="00A43CDB" w:rsidRDefault="00560147" w:rsidP="00A43CDB">
      <w:pPr>
        <w:spacing w:after="0"/>
      </w:pPr>
      <w:r>
        <w:t xml:space="preserve">      </w:t>
      </w:r>
      <w:r w:rsidR="00F01A68">
        <w:t xml:space="preserve">Este foi o método usado no cálculo das </w:t>
      </w:r>
      <w:proofErr w:type="spellStart"/>
      <w:r w:rsidR="00F01A68">
        <w:t>nefastes</w:t>
      </w:r>
      <w:proofErr w:type="spellEnd"/>
      <w:r w:rsidR="00F01A68">
        <w:t>.</w:t>
      </w:r>
    </w:p>
    <w:p w14:paraId="0669CFD7" w14:textId="77777777" w:rsidR="00584956" w:rsidRDefault="00584956" w:rsidP="00BA5821"/>
    <w:p w14:paraId="11EEEA6C" w14:textId="77777777" w:rsidR="00783322" w:rsidRDefault="00783322" w:rsidP="00BA5821"/>
    <w:p w14:paraId="678F65D0" w14:textId="77777777" w:rsidR="0091605E" w:rsidRDefault="0091605E" w:rsidP="00BA5821"/>
    <w:p w14:paraId="0DBF9F69" w14:textId="77777777" w:rsidR="0091605E" w:rsidRDefault="0091605E" w:rsidP="00BA5821"/>
    <w:p w14:paraId="26F82DAE" w14:textId="77777777" w:rsidR="00F01A68" w:rsidRDefault="00F01A68" w:rsidP="00BA5821"/>
    <w:p w14:paraId="213677C6" w14:textId="77777777" w:rsidR="00F01A68" w:rsidRDefault="00F01A68" w:rsidP="00BA5821"/>
    <w:p w14:paraId="566A3741" w14:textId="77777777" w:rsidR="00F01A68" w:rsidRDefault="00F01A68" w:rsidP="00BA5821"/>
    <w:p w14:paraId="1AABD315" w14:textId="77777777" w:rsidR="00F01A68" w:rsidRDefault="00F01A68" w:rsidP="00BA5821"/>
    <w:p w14:paraId="0322B8B3" w14:textId="77777777" w:rsidR="00F01A68" w:rsidRDefault="00F01A68" w:rsidP="00BA5821"/>
    <w:p w14:paraId="368E6BA2" w14:textId="77777777" w:rsidR="00F01A68" w:rsidRDefault="00F01A68" w:rsidP="00BA5821"/>
    <w:p w14:paraId="494385D6" w14:textId="77777777" w:rsidR="00F01A68" w:rsidRDefault="00F01A68" w:rsidP="00BA5821"/>
    <w:p w14:paraId="3F9C3106" w14:textId="77777777" w:rsidR="00F01A68" w:rsidRDefault="00F01A68" w:rsidP="00BA5821"/>
    <w:p w14:paraId="4C55B3BA" w14:textId="77777777" w:rsidR="00F01A68" w:rsidRDefault="00F01A68" w:rsidP="00BA5821"/>
    <w:p w14:paraId="46470862" w14:textId="77777777" w:rsidR="00F01A68" w:rsidRDefault="00F01A68" w:rsidP="00BA5821"/>
    <w:p w14:paraId="23DF2E2B" w14:textId="77777777" w:rsidR="00F01A68" w:rsidRDefault="00F01A68" w:rsidP="00BA5821"/>
    <w:p w14:paraId="0E2C2C49" w14:textId="77777777" w:rsidR="00F01A68" w:rsidRDefault="00F01A68" w:rsidP="00BA5821"/>
    <w:p w14:paraId="077EBBCB" w14:textId="77777777" w:rsidR="00F01A68" w:rsidRDefault="00F01A68" w:rsidP="00BA5821"/>
    <w:p w14:paraId="58792BE9" w14:textId="77777777" w:rsidR="00F01A68" w:rsidRDefault="00F01A68" w:rsidP="00BA5821"/>
    <w:p w14:paraId="16FFB4DB" w14:textId="77777777" w:rsidR="00F01A68" w:rsidRDefault="00F01A68" w:rsidP="00BA5821"/>
    <w:p w14:paraId="5F3D0D18" w14:textId="77777777" w:rsidR="00F01A68" w:rsidRDefault="00F01A68" w:rsidP="00BA5821"/>
    <w:p w14:paraId="7127B53C" w14:textId="77777777" w:rsidR="00F01A68" w:rsidRDefault="00F01A68" w:rsidP="00BA5821"/>
    <w:p w14:paraId="67530E5A" w14:textId="77777777" w:rsidR="00F01A68" w:rsidRPr="00061DE3" w:rsidRDefault="00F01A68" w:rsidP="00BA5821"/>
    <w:p w14:paraId="4562F464" w14:textId="64E4DD7A" w:rsidR="00F01A68" w:rsidRPr="00061DE3" w:rsidRDefault="00F01A68" w:rsidP="00F01A68">
      <w:pPr>
        <w:pStyle w:val="Ttulo1"/>
      </w:pPr>
      <w:bookmarkStart w:id="10" w:name="_Toc195471225"/>
      <w:bookmarkStart w:id="11" w:name="_Toc195471233"/>
      <w:r>
        <w:lastRenderedPageBreak/>
        <w:t>4</w:t>
      </w:r>
      <w:r w:rsidRPr="00061DE3">
        <w:t xml:space="preserve">. </w:t>
      </w:r>
      <w:r>
        <w:t>Implementação</w:t>
      </w:r>
      <w:bookmarkEnd w:id="10"/>
      <w:bookmarkEnd w:id="11"/>
    </w:p>
    <w:p w14:paraId="2EF1AFE0" w14:textId="77777777" w:rsidR="00FA0135" w:rsidRDefault="00FA0135" w:rsidP="00FA0135">
      <w:pPr>
        <w:pStyle w:val="PargrafodaLista"/>
      </w:pPr>
    </w:p>
    <w:p w14:paraId="1493D56F" w14:textId="77777777" w:rsidR="00272F69" w:rsidRPr="00FA0135" w:rsidRDefault="00272F69" w:rsidP="00FA0135">
      <w:pPr>
        <w:pStyle w:val="PargrafodaLista"/>
      </w:pPr>
    </w:p>
    <w:p w14:paraId="60157B9B" w14:textId="7A756E74" w:rsidR="00FA0135" w:rsidRPr="001B4836" w:rsidRDefault="00560147" w:rsidP="001B4836">
      <w:r>
        <w:t xml:space="preserve">      </w:t>
      </w:r>
      <w:r w:rsidR="00F01A68" w:rsidRPr="001B4836">
        <w:t xml:space="preserve">Neste capítulo, </w:t>
      </w:r>
      <w:proofErr w:type="gramStart"/>
      <w:r w:rsidR="00F01A68" w:rsidRPr="001B4836">
        <w:t>será</w:t>
      </w:r>
      <w:proofErr w:type="gramEnd"/>
      <w:r w:rsidR="00F01A68" w:rsidRPr="001B4836">
        <w:t xml:space="preserve"> explicado o trabalho criado e</w:t>
      </w:r>
      <w:r>
        <w:t xml:space="preserve"> a obtenção do</w:t>
      </w:r>
      <w:r w:rsidR="00F01A68" w:rsidRPr="001B4836">
        <w:t xml:space="preserve"> </w:t>
      </w:r>
      <w:proofErr w:type="gramStart"/>
      <w:r w:rsidR="006E762D" w:rsidRPr="001B4836">
        <w:t>resultado final</w:t>
      </w:r>
      <w:proofErr w:type="gramEnd"/>
      <w:r w:rsidR="006E762D" w:rsidRPr="001B4836">
        <w:t>.</w:t>
      </w:r>
    </w:p>
    <w:p w14:paraId="654DD6C6" w14:textId="1FBF36B4" w:rsidR="006E762D" w:rsidRPr="001B4836" w:rsidRDefault="00560147" w:rsidP="001B4836">
      <w:r>
        <w:t xml:space="preserve">     </w:t>
      </w:r>
      <w:r w:rsidR="006E762D" w:rsidRPr="001B4836">
        <w:t xml:space="preserve">Cada lista tem as mesmas referências, com a seguinte </w:t>
      </w:r>
      <w:proofErr w:type="spellStart"/>
      <w:r w:rsidR="006E762D" w:rsidRPr="001B4836">
        <w:t>struct</w:t>
      </w:r>
      <w:proofErr w:type="spellEnd"/>
      <w:r w:rsidR="006E762D" w:rsidRPr="001B4836">
        <w:t>.</w:t>
      </w:r>
    </w:p>
    <w:p w14:paraId="7C2173E4" w14:textId="77777777" w:rsidR="00075C5A" w:rsidRPr="001B4836" w:rsidRDefault="00075C5A" w:rsidP="001B4836">
      <w:pPr>
        <w:spacing w:after="0"/>
      </w:pPr>
      <w:proofErr w:type="spellStart"/>
      <w:r w:rsidRPr="001B4836">
        <w:t>typedef</w:t>
      </w:r>
      <w:proofErr w:type="spellEnd"/>
      <w:r w:rsidRPr="001B4836">
        <w:t xml:space="preserve"> </w:t>
      </w:r>
      <w:proofErr w:type="spellStart"/>
      <w:r w:rsidRPr="001B4836">
        <w:t>struct</w:t>
      </w:r>
      <w:proofErr w:type="spellEnd"/>
      <w:r w:rsidRPr="001B4836">
        <w:t xml:space="preserve"> ANTENA {</w:t>
      </w:r>
    </w:p>
    <w:p w14:paraId="68EFE207" w14:textId="1F4D862F" w:rsidR="00075C5A" w:rsidRPr="001B4836" w:rsidRDefault="00075C5A" w:rsidP="001B4836">
      <w:pPr>
        <w:spacing w:after="0"/>
      </w:pPr>
      <w:r w:rsidRPr="001B4836">
        <w:tab/>
      </w:r>
      <w:proofErr w:type="spellStart"/>
      <w:r w:rsidRPr="001B4836">
        <w:t>int</w:t>
      </w:r>
      <w:proofErr w:type="spellEnd"/>
      <w:r w:rsidRPr="001B4836">
        <w:t xml:space="preserve"> linha;</w:t>
      </w:r>
    </w:p>
    <w:p w14:paraId="55BF19DB" w14:textId="77777777" w:rsidR="00075C5A" w:rsidRPr="001B4836" w:rsidRDefault="00075C5A" w:rsidP="001B4836">
      <w:pPr>
        <w:spacing w:after="0"/>
      </w:pPr>
      <w:r w:rsidRPr="001B4836">
        <w:tab/>
      </w:r>
      <w:proofErr w:type="spellStart"/>
      <w:r w:rsidRPr="001B4836">
        <w:t>int</w:t>
      </w:r>
      <w:proofErr w:type="spellEnd"/>
      <w:r w:rsidRPr="001B4836">
        <w:t xml:space="preserve"> coluna;</w:t>
      </w:r>
    </w:p>
    <w:p w14:paraId="1F4FD54E" w14:textId="77777777" w:rsidR="00075C5A" w:rsidRPr="001B4836" w:rsidRDefault="00075C5A" w:rsidP="001B4836">
      <w:pPr>
        <w:spacing w:after="0"/>
      </w:pPr>
      <w:r w:rsidRPr="001B4836">
        <w:tab/>
      </w:r>
      <w:proofErr w:type="spellStart"/>
      <w:r w:rsidRPr="001B4836">
        <w:t>char</w:t>
      </w:r>
      <w:proofErr w:type="spellEnd"/>
      <w:r w:rsidRPr="001B4836">
        <w:t xml:space="preserve"> nome;</w:t>
      </w:r>
    </w:p>
    <w:p w14:paraId="54B6D6A5" w14:textId="77777777" w:rsidR="00075C5A" w:rsidRPr="001B4836" w:rsidRDefault="00075C5A" w:rsidP="001B4836">
      <w:pPr>
        <w:spacing w:after="0"/>
      </w:pPr>
      <w:r w:rsidRPr="001B4836">
        <w:tab/>
      </w:r>
      <w:proofErr w:type="spellStart"/>
      <w:r w:rsidRPr="001B4836">
        <w:t>struct</w:t>
      </w:r>
      <w:proofErr w:type="spellEnd"/>
      <w:r w:rsidRPr="001B4836">
        <w:t xml:space="preserve"> ANTENA* </w:t>
      </w:r>
      <w:proofErr w:type="spellStart"/>
      <w:r w:rsidRPr="001B4836">
        <w:t>next</w:t>
      </w:r>
      <w:proofErr w:type="spellEnd"/>
      <w:r w:rsidRPr="001B4836">
        <w:t>;</w:t>
      </w:r>
    </w:p>
    <w:p w14:paraId="05555275" w14:textId="77777777" w:rsidR="00075C5A" w:rsidRPr="001B4836" w:rsidRDefault="00075C5A" w:rsidP="001B4836">
      <w:pPr>
        <w:spacing w:after="0"/>
      </w:pPr>
      <w:proofErr w:type="gramStart"/>
      <w:r w:rsidRPr="001B4836">
        <w:t>}ANTENA</w:t>
      </w:r>
      <w:proofErr w:type="gramEnd"/>
      <w:r w:rsidRPr="001B4836">
        <w:t>;</w:t>
      </w:r>
    </w:p>
    <w:p w14:paraId="34770285" w14:textId="77777777" w:rsidR="00075C5A" w:rsidRPr="001B4836" w:rsidRDefault="00075C5A" w:rsidP="001B4836"/>
    <w:p w14:paraId="494758F8" w14:textId="2BC2CB9A" w:rsidR="006E762D" w:rsidRPr="001B4836" w:rsidRDefault="006E762D" w:rsidP="00560147">
      <w:pPr>
        <w:jc w:val="both"/>
      </w:pPr>
      <w:r w:rsidRPr="001B4836">
        <w:t xml:space="preserve">Tanto as Antenas, como as </w:t>
      </w:r>
      <w:proofErr w:type="spellStart"/>
      <w:r w:rsidRPr="001B4836">
        <w:t>Nefastes</w:t>
      </w:r>
      <w:proofErr w:type="spellEnd"/>
      <w:r w:rsidRPr="001B4836">
        <w:t>, apenas necessitam dessas 4 características.</w:t>
      </w:r>
    </w:p>
    <w:p w14:paraId="14E24AB9" w14:textId="163CECB3" w:rsidR="00075C5A" w:rsidRPr="001B4836" w:rsidRDefault="006E762D" w:rsidP="00560147">
      <w:pPr>
        <w:jc w:val="both"/>
      </w:pPr>
      <w:r w:rsidRPr="001B4836">
        <w:t>Cada lista é criada com a</w:t>
      </w:r>
      <w:r w:rsidR="00075C5A" w:rsidRPr="001B4836">
        <w:t xml:space="preserve"> função </w:t>
      </w:r>
      <w:proofErr w:type="spellStart"/>
      <w:r w:rsidR="00075C5A" w:rsidRPr="001B4836">
        <w:t>criaAntena</w:t>
      </w:r>
      <w:proofErr w:type="spellEnd"/>
      <w:r w:rsidR="00075C5A" w:rsidRPr="001B4836">
        <w:t>, em que devolve uma antena/</w:t>
      </w:r>
      <w:proofErr w:type="spellStart"/>
      <w:r w:rsidR="00075C5A" w:rsidRPr="001B4836">
        <w:t>nefaste</w:t>
      </w:r>
      <w:proofErr w:type="spellEnd"/>
      <w:r w:rsidR="003A59B7" w:rsidRPr="001B4836">
        <w:t xml:space="preserve"> criada em memória</w:t>
      </w:r>
      <w:r w:rsidR="00075C5A" w:rsidRPr="001B4836">
        <w:t xml:space="preserve"> </w:t>
      </w:r>
      <w:r w:rsidRPr="001B4836">
        <w:t>com os</w:t>
      </w:r>
      <w:r w:rsidR="00075C5A" w:rsidRPr="001B4836">
        <w:t xml:space="preserve"> parâmetros </w:t>
      </w:r>
      <w:r w:rsidRPr="001B4836">
        <w:t xml:space="preserve">da </w:t>
      </w:r>
      <w:proofErr w:type="spellStart"/>
      <w:r w:rsidRPr="001B4836">
        <w:t>struct</w:t>
      </w:r>
      <w:proofErr w:type="spellEnd"/>
      <w:r w:rsidRPr="001B4836">
        <w:t xml:space="preserve"> (n</w:t>
      </w:r>
      <w:r w:rsidR="00075C5A" w:rsidRPr="001B4836">
        <w:t>úmero da linha, da coluna e o caracter(nome)</w:t>
      </w:r>
      <w:r w:rsidRPr="001B4836">
        <w:t>)</w:t>
      </w:r>
      <w:r w:rsidR="00075C5A" w:rsidRPr="001B4836">
        <w:t>.</w:t>
      </w:r>
    </w:p>
    <w:p w14:paraId="59490DDB" w14:textId="13191D3B" w:rsidR="006E762D" w:rsidRPr="001B4836" w:rsidRDefault="006E762D" w:rsidP="001B4836">
      <w:r w:rsidRPr="001B4836">
        <w:t>O cabeçalho da função é:</w:t>
      </w:r>
    </w:p>
    <w:p w14:paraId="1D0FB911" w14:textId="0678373F" w:rsidR="003A59B7" w:rsidRPr="001B4836" w:rsidRDefault="003A59B7" w:rsidP="001B4836">
      <w:pPr>
        <w:ind w:firstLine="720"/>
      </w:pPr>
      <w:r w:rsidRPr="001B4836">
        <w:t xml:space="preserve">ANTENA* </w:t>
      </w:r>
      <w:proofErr w:type="spellStart"/>
      <w:proofErr w:type="gramStart"/>
      <w:r w:rsidRPr="001B4836">
        <w:t>CriaAntena</w:t>
      </w:r>
      <w:proofErr w:type="spellEnd"/>
      <w:r w:rsidRPr="001B4836">
        <w:t>(</w:t>
      </w:r>
      <w:proofErr w:type="spellStart"/>
      <w:proofErr w:type="gramEnd"/>
      <w:r w:rsidRPr="001B4836">
        <w:t>int</w:t>
      </w:r>
      <w:proofErr w:type="spellEnd"/>
      <w:r w:rsidRPr="001B4836">
        <w:t xml:space="preserve"> linha, </w:t>
      </w:r>
      <w:proofErr w:type="spellStart"/>
      <w:r w:rsidRPr="001B4836">
        <w:t>int</w:t>
      </w:r>
      <w:proofErr w:type="spellEnd"/>
      <w:r w:rsidRPr="001B4836">
        <w:t xml:space="preserve"> coluna, </w:t>
      </w:r>
      <w:proofErr w:type="spellStart"/>
      <w:r w:rsidRPr="001B4836">
        <w:t>char</w:t>
      </w:r>
      <w:proofErr w:type="spellEnd"/>
      <w:r w:rsidRPr="001B4836">
        <w:t xml:space="preserve"> nome);</w:t>
      </w:r>
    </w:p>
    <w:p w14:paraId="1AE91409" w14:textId="77777777" w:rsidR="003A59B7" w:rsidRPr="001B4836" w:rsidRDefault="003A59B7" w:rsidP="001B4836"/>
    <w:p w14:paraId="2C765C5D" w14:textId="59C3002E" w:rsidR="003A59B7" w:rsidRPr="001B4836" w:rsidRDefault="003A59B7" w:rsidP="00560147">
      <w:pPr>
        <w:jc w:val="both"/>
      </w:pPr>
      <w:r w:rsidRPr="001B4836">
        <w:t>A função de inserir</w:t>
      </w:r>
      <w:r w:rsidR="00560147">
        <w:t xml:space="preserve"> </w:t>
      </w:r>
      <w:r w:rsidRPr="001B4836">
        <w:t>Antena devolve a Antena/</w:t>
      </w:r>
      <w:proofErr w:type="spellStart"/>
      <w:r w:rsidRPr="001B4836">
        <w:t>Nefaste</w:t>
      </w:r>
      <w:proofErr w:type="spellEnd"/>
      <w:r w:rsidRPr="001B4836">
        <w:t xml:space="preserve"> inserida no “sítio certo” da lista ligada</w:t>
      </w:r>
      <w:r w:rsidR="008456E1" w:rsidRPr="001B4836">
        <w:t xml:space="preserve"> e tem como parâmetros o apontador para o início da lista ordenada</w:t>
      </w:r>
      <w:r w:rsidR="006E762D" w:rsidRPr="001B4836">
        <w:t>, bem</w:t>
      </w:r>
      <w:r w:rsidR="008456E1" w:rsidRPr="001B4836">
        <w:t xml:space="preserve"> </w:t>
      </w:r>
      <w:r w:rsidR="006E762D" w:rsidRPr="001B4836">
        <w:t xml:space="preserve">como </w:t>
      </w:r>
      <w:r w:rsidR="008456E1" w:rsidRPr="001B4836">
        <w:t>o apontador para a nova Antena/</w:t>
      </w:r>
      <w:proofErr w:type="spellStart"/>
      <w:r w:rsidR="008456E1" w:rsidRPr="001B4836">
        <w:t>Nefaste</w:t>
      </w:r>
      <w:proofErr w:type="spellEnd"/>
      <w:r w:rsidR="008456E1" w:rsidRPr="001B4836">
        <w:t xml:space="preserve"> que se quer inserir.</w:t>
      </w:r>
    </w:p>
    <w:p w14:paraId="66DFF898" w14:textId="77777777" w:rsidR="006E762D" w:rsidRPr="001B4836" w:rsidRDefault="006E762D" w:rsidP="001B4836">
      <w:r w:rsidRPr="001B4836">
        <w:t>O cabeçalho da função é:</w:t>
      </w:r>
    </w:p>
    <w:p w14:paraId="5BF18D27" w14:textId="74292DAD" w:rsidR="008456E1" w:rsidRPr="001B4836" w:rsidRDefault="008456E1" w:rsidP="001B4836">
      <w:pPr>
        <w:ind w:firstLine="720"/>
      </w:pPr>
      <w:r w:rsidRPr="001B4836">
        <w:t xml:space="preserve">ANTENA* </w:t>
      </w:r>
      <w:proofErr w:type="spellStart"/>
      <w:proofErr w:type="gramStart"/>
      <w:r w:rsidRPr="001B4836">
        <w:t>inserirAntena</w:t>
      </w:r>
      <w:proofErr w:type="spellEnd"/>
      <w:r w:rsidRPr="001B4836">
        <w:t>(</w:t>
      </w:r>
      <w:proofErr w:type="gramEnd"/>
      <w:r w:rsidRPr="001B4836">
        <w:t>ANTENA* h, ANTENA* n);</w:t>
      </w:r>
    </w:p>
    <w:p w14:paraId="75059B97" w14:textId="77777777" w:rsidR="006A16FF" w:rsidRPr="001B4836" w:rsidRDefault="006A16FF" w:rsidP="001B4836"/>
    <w:p w14:paraId="0A67C60C" w14:textId="7FADF4A6" w:rsidR="0098294E" w:rsidRPr="001B4836" w:rsidRDefault="00560147" w:rsidP="00560147">
      <w:pPr>
        <w:jc w:val="both"/>
      </w:pPr>
      <w:r>
        <w:t xml:space="preserve">     </w:t>
      </w:r>
      <w:r w:rsidR="006A16FF" w:rsidRPr="001B4836">
        <w:t>Esta função torna-se uma das mais importantes, visto que</w:t>
      </w:r>
      <w:r>
        <w:t>,</w:t>
      </w:r>
      <w:r w:rsidR="006A16FF" w:rsidRPr="001B4836">
        <w:t xml:space="preserve"> estando as listas ordenadas</w:t>
      </w:r>
      <w:r>
        <w:t>,</w:t>
      </w:r>
      <w:r w:rsidR="006A16FF" w:rsidRPr="001B4836">
        <w:t xml:space="preserve"> facilita a manipulação das mesmas com as funções restantes.</w:t>
      </w:r>
      <w:r>
        <w:t xml:space="preserve"> </w:t>
      </w:r>
      <w:r w:rsidR="006A16FF" w:rsidRPr="001B4836">
        <w:t xml:space="preserve">Para inserir a lista ordenada </w:t>
      </w:r>
      <w:r w:rsidR="003A59B7" w:rsidRPr="001B4836">
        <w:t>há 3 situa</w:t>
      </w:r>
      <w:r>
        <w:t xml:space="preserve">ções </w:t>
      </w:r>
      <w:r w:rsidR="003A59B7" w:rsidRPr="001B4836">
        <w:t>possíveis</w:t>
      </w:r>
      <w:r>
        <w:t>:</w:t>
      </w:r>
      <w:r w:rsidR="003A59B7" w:rsidRPr="001B4836">
        <w:t xml:space="preserve">  quando é inserida no início da lista, no meio ou no fim. E</w:t>
      </w:r>
      <w:r>
        <w:t>,</w:t>
      </w:r>
      <w:r w:rsidR="003A59B7" w:rsidRPr="001B4836">
        <w:t xml:space="preserve"> para isso, foi necessário colocar em código todas essas </w:t>
      </w:r>
      <w:r w:rsidR="008456E1" w:rsidRPr="001B4836">
        <w:t>condições, comparando</w:t>
      </w:r>
      <w:r>
        <w:t>,</w:t>
      </w:r>
      <w:r w:rsidR="008456E1" w:rsidRPr="001B4836">
        <w:t xml:space="preserve"> primeiramente</w:t>
      </w:r>
      <w:r>
        <w:t>,</w:t>
      </w:r>
      <w:r w:rsidR="008456E1" w:rsidRPr="001B4836">
        <w:t xml:space="preserve"> a linha da nova Antena/</w:t>
      </w:r>
      <w:proofErr w:type="spellStart"/>
      <w:r w:rsidR="008456E1" w:rsidRPr="001B4836">
        <w:t>Nefaste</w:t>
      </w:r>
      <w:proofErr w:type="spellEnd"/>
      <w:r w:rsidR="008456E1" w:rsidRPr="001B4836">
        <w:t xml:space="preserve"> com a linha da primeira lista da lista ordenada</w:t>
      </w:r>
      <w:r>
        <w:t>. C</w:t>
      </w:r>
      <w:r w:rsidR="008456E1" w:rsidRPr="001B4836">
        <w:t xml:space="preserve">aso essa </w:t>
      </w:r>
      <w:r>
        <w:t>seja</w:t>
      </w:r>
      <w:r w:rsidR="008456E1" w:rsidRPr="001B4836">
        <w:t xml:space="preserve"> inferior, significa que </w:t>
      </w:r>
      <w:r>
        <w:t>é</w:t>
      </w:r>
      <w:r w:rsidR="008456E1" w:rsidRPr="001B4836">
        <w:t xml:space="preserve"> a primeira da lista ligada.</w:t>
      </w:r>
      <w:r>
        <w:t xml:space="preserve"> </w:t>
      </w:r>
      <w:r w:rsidR="0098294E" w:rsidRPr="001B4836">
        <w:t>Caso a linha da nova seja igual à linha da primeira da lista, compara</w:t>
      </w:r>
      <w:r>
        <w:t>mos</w:t>
      </w:r>
      <w:r w:rsidR="0098294E" w:rsidRPr="001B4836">
        <w:t xml:space="preserve"> pelas colunas</w:t>
      </w:r>
      <w:r>
        <w:t>: s</w:t>
      </w:r>
      <w:r w:rsidR="0098294E" w:rsidRPr="001B4836">
        <w:t>e a coluna da nova for inferior à coluna da primeira da lista, insere-se novamente no início e passa a primeira da lista a ser a nova.</w:t>
      </w:r>
      <w:r>
        <w:t xml:space="preserve"> </w:t>
      </w:r>
      <w:r w:rsidR="0098294E" w:rsidRPr="001B4836">
        <w:t>Depois</w:t>
      </w:r>
      <w:r>
        <w:t>,</w:t>
      </w:r>
      <w:r w:rsidR="0098294E" w:rsidRPr="001B4836">
        <w:t xml:space="preserve"> confere-se, com um ciclo, quando a linha da nova é superior a todas as linhas dos elementos da lista (até ao fim da lista), essa nova </w:t>
      </w:r>
      <w:r w:rsidR="00F379E6">
        <w:t>passa a ser a</w:t>
      </w:r>
      <w:r w:rsidR="0098294E" w:rsidRPr="001B4836">
        <w:t xml:space="preserve"> última da lista e insere-se no fim.</w:t>
      </w:r>
      <w:r w:rsidR="00F379E6">
        <w:t xml:space="preserve"> Por sua vez, </w:t>
      </w:r>
      <w:r w:rsidR="002E7B8C" w:rsidRPr="001B4836">
        <w:t xml:space="preserve">quando a </w:t>
      </w:r>
      <w:r w:rsidR="002E7B8C" w:rsidRPr="001B4836">
        <w:lastRenderedPageBreak/>
        <w:t xml:space="preserve">linha da nova é igual a alguma linha dos elementos da </w:t>
      </w:r>
      <w:proofErr w:type="gramStart"/>
      <w:r w:rsidR="002E7B8C" w:rsidRPr="001B4836">
        <w:t>lista,  compara</w:t>
      </w:r>
      <w:proofErr w:type="gramEnd"/>
      <w:r w:rsidR="00F379E6">
        <w:t>-se</w:t>
      </w:r>
      <w:r w:rsidR="002E7B8C" w:rsidRPr="001B4836">
        <w:t xml:space="preserve"> a coluna e</w:t>
      </w:r>
      <w:r w:rsidR="00F379E6">
        <w:t>,</w:t>
      </w:r>
      <w:r w:rsidR="002E7B8C" w:rsidRPr="001B4836">
        <w:t xml:space="preserve"> caso </w:t>
      </w:r>
      <w:proofErr w:type="gramStart"/>
      <w:r w:rsidR="00F379E6">
        <w:t>esta</w:t>
      </w:r>
      <w:r w:rsidR="002E7B8C" w:rsidRPr="001B4836">
        <w:t xml:space="preserve">  seja</w:t>
      </w:r>
      <w:proofErr w:type="gramEnd"/>
      <w:r w:rsidR="002E7B8C" w:rsidRPr="001B4836">
        <w:t xml:space="preserve"> maior</w:t>
      </w:r>
      <w:r w:rsidR="00F379E6">
        <w:t xml:space="preserve"> do</w:t>
      </w:r>
      <w:r w:rsidR="002E7B8C" w:rsidRPr="001B4836">
        <w:t xml:space="preserve"> que a coluna desse elemento</w:t>
      </w:r>
      <w:r w:rsidR="00F379E6">
        <w:t xml:space="preserve"> (</w:t>
      </w:r>
      <w:r w:rsidR="002E7B8C" w:rsidRPr="001B4836">
        <w:t xml:space="preserve">e onde a </w:t>
      </w:r>
      <w:proofErr w:type="spellStart"/>
      <w:r w:rsidR="002E7B8C" w:rsidRPr="001B4836">
        <w:t>next</w:t>
      </w:r>
      <w:proofErr w:type="spellEnd"/>
      <w:r w:rsidR="002E7B8C" w:rsidRPr="001B4836">
        <w:t xml:space="preserve"> desse mesmo elemento é nulo</w:t>
      </w:r>
      <w:proofErr w:type="gramStart"/>
      <w:r w:rsidR="00F379E6">
        <w:t>)</w:t>
      </w:r>
      <w:r w:rsidR="002E7B8C" w:rsidRPr="001B4836">
        <w:t xml:space="preserve"> ,</w:t>
      </w:r>
      <w:proofErr w:type="gramEnd"/>
      <w:r w:rsidR="002E7B8C" w:rsidRPr="001B4836">
        <w:t xml:space="preserve"> então essa nova é a última da lista.</w:t>
      </w:r>
    </w:p>
    <w:p w14:paraId="12CBC240" w14:textId="3B5C3CA3" w:rsidR="005B1D73" w:rsidRPr="001B4836" w:rsidRDefault="00F379E6" w:rsidP="00F379E6">
      <w:pPr>
        <w:jc w:val="both"/>
      </w:pPr>
      <w:r>
        <w:t xml:space="preserve">   </w:t>
      </w:r>
      <w:proofErr w:type="gramStart"/>
      <w:r w:rsidR="005B1D73" w:rsidRPr="001B4836">
        <w:t xml:space="preserve">Até </w:t>
      </w:r>
      <w:r>
        <w:t xml:space="preserve"> aqui</w:t>
      </w:r>
      <w:proofErr w:type="gramEnd"/>
      <w:r w:rsidR="005B1D73" w:rsidRPr="001B4836">
        <w:t xml:space="preserve">, vimos os casos da inserção no início ou no fim, </w:t>
      </w:r>
      <w:r>
        <w:t xml:space="preserve">estando em falta, ainda, a possibilidade </w:t>
      </w:r>
      <w:proofErr w:type="gramStart"/>
      <w:r>
        <w:t>da</w:t>
      </w:r>
      <w:proofErr w:type="gramEnd"/>
      <w:r w:rsidR="005B1D73" w:rsidRPr="001B4836">
        <w:t xml:space="preserve"> lista </w:t>
      </w:r>
      <w:r>
        <w:t>ser</w:t>
      </w:r>
      <w:r w:rsidR="005B1D73" w:rsidRPr="001B4836">
        <w:t xml:space="preserve"> inserida no meio de outras.</w:t>
      </w:r>
      <w:r>
        <w:t xml:space="preserve"> </w:t>
      </w:r>
      <w:r w:rsidR="005B1D73" w:rsidRPr="001B4836">
        <w:t xml:space="preserve">Caso isso aconteça, </w:t>
      </w:r>
      <w:r>
        <w:t>é necessário alterar</w:t>
      </w:r>
      <w:r w:rsidR="005B1D73" w:rsidRPr="001B4836">
        <w:t xml:space="preserve"> o apontador da lista exatamente anterior para ficar a apontar para essa nova lista</w:t>
      </w:r>
      <w:r>
        <w:t>, bem como</w:t>
      </w:r>
      <w:r w:rsidR="005B1D73" w:rsidRPr="001B4836">
        <w:t xml:space="preserve"> colocar o apontador dessa nova a apontar para a lista exatamente a seguir. O excerto de código </w:t>
      </w:r>
      <w:r>
        <w:t xml:space="preserve">infra </w:t>
      </w:r>
      <w:r w:rsidR="005B1D73" w:rsidRPr="001B4836">
        <w:t xml:space="preserve">mostra isso mesmo, </w:t>
      </w:r>
      <w:r>
        <w:t>sendo que</w:t>
      </w:r>
      <w:r w:rsidR="005B1D73" w:rsidRPr="001B4836">
        <w:t xml:space="preserve"> o aux2 é o apontador que se encontra a apontar para a lista exatamente a seguir à nova e o </w:t>
      </w:r>
      <w:proofErr w:type="spellStart"/>
      <w:r w:rsidR="005B1D73" w:rsidRPr="001B4836">
        <w:t>aux</w:t>
      </w:r>
      <w:proofErr w:type="spellEnd"/>
      <w:r w:rsidR="005B1D73" w:rsidRPr="001B4836">
        <w:t xml:space="preserve"> é o apontador que se encontra a apontar para a lista </w:t>
      </w:r>
      <w:r w:rsidR="008A5109" w:rsidRPr="001B4836">
        <w:t>anterior.</w:t>
      </w:r>
    </w:p>
    <w:p w14:paraId="18696CA3" w14:textId="7258BFAE" w:rsidR="002E7B8C" w:rsidRPr="001B4836" w:rsidRDefault="002E7B8C" w:rsidP="001B4836">
      <w:pPr>
        <w:spacing w:after="0"/>
      </w:pPr>
      <w:r w:rsidRPr="001B4836">
        <w:tab/>
        <w:t>n-&gt;</w:t>
      </w:r>
      <w:proofErr w:type="spellStart"/>
      <w:r w:rsidRPr="001B4836">
        <w:t>next</w:t>
      </w:r>
      <w:proofErr w:type="spellEnd"/>
      <w:r w:rsidRPr="001B4836">
        <w:t xml:space="preserve"> = aux2;</w:t>
      </w:r>
    </w:p>
    <w:p w14:paraId="2585B83E" w14:textId="77777777" w:rsidR="002E7B8C" w:rsidRPr="001B4836" w:rsidRDefault="002E7B8C" w:rsidP="001B4836">
      <w:pPr>
        <w:spacing w:after="0"/>
        <w:ind w:firstLine="720"/>
      </w:pPr>
      <w:proofErr w:type="spellStart"/>
      <w:r w:rsidRPr="001B4836">
        <w:t>aux</w:t>
      </w:r>
      <w:proofErr w:type="spellEnd"/>
      <w:r w:rsidRPr="001B4836">
        <w:t>-&gt;</w:t>
      </w:r>
      <w:proofErr w:type="spellStart"/>
      <w:r w:rsidRPr="001B4836">
        <w:t>next</w:t>
      </w:r>
      <w:proofErr w:type="spellEnd"/>
      <w:r w:rsidRPr="001B4836">
        <w:t xml:space="preserve"> = n;</w:t>
      </w:r>
    </w:p>
    <w:p w14:paraId="2289F701" w14:textId="77777777" w:rsidR="008A5109" w:rsidRPr="001B4836" w:rsidRDefault="008A5109" w:rsidP="001B4836">
      <w:pPr>
        <w:spacing w:after="0"/>
        <w:ind w:firstLine="720"/>
      </w:pPr>
    </w:p>
    <w:p w14:paraId="63DADCE4" w14:textId="7546F761" w:rsidR="0098294E" w:rsidRPr="001B4836" w:rsidRDefault="008A5109" w:rsidP="00F379E6">
      <w:pPr>
        <w:spacing w:after="0"/>
        <w:jc w:val="both"/>
      </w:pPr>
      <w:r w:rsidRPr="001B4836">
        <w:t>No fim de usada esta função, são</w:t>
      </w:r>
      <w:r w:rsidR="002E7B8C" w:rsidRPr="001B4836">
        <w:t xml:space="preserve"> devolv</w:t>
      </w:r>
      <w:r w:rsidRPr="001B4836">
        <w:t>idas</w:t>
      </w:r>
      <w:r w:rsidR="002E7B8C" w:rsidRPr="001B4836">
        <w:t xml:space="preserve"> </w:t>
      </w:r>
      <w:r w:rsidRPr="001B4836">
        <w:t xml:space="preserve">as listas todas ordenadas, </w:t>
      </w:r>
      <w:r w:rsidR="002E7B8C" w:rsidRPr="001B4836">
        <w:t>já</w:t>
      </w:r>
      <w:r w:rsidRPr="001B4836">
        <w:t xml:space="preserve"> com a nova inserida</w:t>
      </w:r>
      <w:r w:rsidR="002E7B8C" w:rsidRPr="001B4836">
        <w:t>.</w:t>
      </w:r>
    </w:p>
    <w:p w14:paraId="3764B234" w14:textId="77777777" w:rsidR="002E7B8C" w:rsidRPr="001B4836" w:rsidRDefault="002E7B8C" w:rsidP="001B4836">
      <w:pPr>
        <w:spacing w:after="0"/>
      </w:pPr>
    </w:p>
    <w:p w14:paraId="24663A06" w14:textId="77777777" w:rsidR="002E7B8C" w:rsidRPr="001B4836" w:rsidRDefault="002E7B8C" w:rsidP="001B4836">
      <w:pPr>
        <w:spacing w:after="0"/>
      </w:pPr>
    </w:p>
    <w:p w14:paraId="7F29E8C1" w14:textId="78ED3772" w:rsidR="00DE4E42" w:rsidRPr="001B4836" w:rsidRDefault="00DE4E42" w:rsidP="001B4836">
      <w:pPr>
        <w:spacing w:after="0"/>
      </w:pPr>
      <w:r w:rsidRPr="001B4836">
        <w:t>A função de remover</w:t>
      </w:r>
      <w:r w:rsidR="008A5109" w:rsidRPr="001B4836">
        <w:t xml:space="preserve"> com o cabeçalho</w:t>
      </w:r>
      <w:r w:rsidR="00F379E6">
        <w:t>:</w:t>
      </w:r>
    </w:p>
    <w:p w14:paraId="4FDD9463" w14:textId="77777777" w:rsidR="008A5109" w:rsidRPr="001B4836" w:rsidRDefault="008A5109" w:rsidP="001B4836">
      <w:pPr>
        <w:spacing w:after="0"/>
      </w:pPr>
    </w:p>
    <w:p w14:paraId="56755C0C" w14:textId="5EC668DD" w:rsidR="00DE4E42" w:rsidRPr="001B4836" w:rsidRDefault="00DE4E42" w:rsidP="001B4836">
      <w:pPr>
        <w:spacing w:after="0"/>
        <w:ind w:firstLine="720"/>
      </w:pPr>
      <w:r w:rsidRPr="001B4836">
        <w:t xml:space="preserve">ANTENA* </w:t>
      </w:r>
      <w:proofErr w:type="spellStart"/>
      <w:proofErr w:type="gramStart"/>
      <w:r w:rsidRPr="001B4836">
        <w:t>removerAntena</w:t>
      </w:r>
      <w:proofErr w:type="spellEnd"/>
      <w:r w:rsidRPr="001B4836">
        <w:t>(</w:t>
      </w:r>
      <w:proofErr w:type="gramEnd"/>
      <w:r w:rsidRPr="001B4836">
        <w:t xml:space="preserve">ANTENA* h, </w:t>
      </w:r>
      <w:proofErr w:type="spellStart"/>
      <w:r w:rsidRPr="001B4836">
        <w:t>int</w:t>
      </w:r>
      <w:proofErr w:type="spellEnd"/>
      <w:r w:rsidRPr="001B4836">
        <w:t xml:space="preserve"> linha, </w:t>
      </w:r>
      <w:proofErr w:type="spellStart"/>
      <w:r w:rsidRPr="001B4836">
        <w:t>int</w:t>
      </w:r>
      <w:proofErr w:type="spellEnd"/>
      <w:r w:rsidRPr="001B4836">
        <w:t xml:space="preserve"> coluna);</w:t>
      </w:r>
    </w:p>
    <w:p w14:paraId="46D36A16" w14:textId="77777777" w:rsidR="008A5109" w:rsidRPr="001B4836" w:rsidRDefault="008A5109" w:rsidP="001B4836">
      <w:pPr>
        <w:spacing w:after="0"/>
        <w:ind w:firstLine="720"/>
      </w:pPr>
    </w:p>
    <w:p w14:paraId="4E320E9C" w14:textId="2E343652" w:rsidR="00DE4E42" w:rsidRPr="001B4836" w:rsidRDefault="00F379E6" w:rsidP="00F379E6">
      <w:pPr>
        <w:spacing w:after="0"/>
        <w:jc w:val="both"/>
      </w:pPr>
      <w:r w:rsidRPr="001B4836">
        <w:t>V</w:t>
      </w:r>
      <w:r w:rsidR="00DE4E42" w:rsidRPr="001B4836">
        <w:t>ai</w:t>
      </w:r>
      <w:r>
        <w:t>,</w:t>
      </w:r>
      <w:r w:rsidR="00DE4E42" w:rsidRPr="001B4836">
        <w:t xml:space="preserve"> novamente</w:t>
      </w:r>
      <w:r>
        <w:t>,</w:t>
      </w:r>
      <w:r w:rsidR="00DE4E42" w:rsidRPr="001B4836">
        <w:t xml:space="preserve"> comparar as linhas e as colunas da Antena que o utilizador insere com as linhas e colunas da lista ligada e</w:t>
      </w:r>
      <w:r>
        <w:t>,</w:t>
      </w:r>
      <w:r w:rsidR="00DE4E42" w:rsidRPr="001B4836">
        <w:t xml:space="preserve"> caso haja essa Antena, </w:t>
      </w:r>
      <w:r>
        <w:t>será</w:t>
      </w:r>
      <w:r w:rsidR="00DE4E42" w:rsidRPr="001B4836">
        <w:t xml:space="preserve"> retirada da lista ligada. </w:t>
      </w:r>
      <w:r w:rsidR="005F405A">
        <w:t xml:space="preserve">Para retirar uma antena identificada pelo utilizador e a </w:t>
      </w:r>
      <w:r w:rsidR="00487370" w:rsidRPr="001B4836">
        <w:t>lista continuar toda ligada</w:t>
      </w:r>
      <w:r w:rsidR="005F405A">
        <w:t>, efetuam-se as ligações necessárias e usa-se</w:t>
      </w:r>
      <w:r w:rsidR="00487370" w:rsidRPr="001B4836">
        <w:t xml:space="preserve"> </w:t>
      </w:r>
      <w:r w:rsidR="005F405A">
        <w:t>“</w:t>
      </w:r>
      <w:r w:rsidR="00487370" w:rsidRPr="001B4836">
        <w:t>free</w:t>
      </w:r>
      <w:r w:rsidR="005F405A">
        <w:t>”</w:t>
      </w:r>
      <w:r w:rsidR="00487370" w:rsidRPr="001B4836">
        <w:t>.</w:t>
      </w:r>
      <w:r w:rsidR="008A5109" w:rsidRPr="001B4836">
        <w:t xml:space="preserve"> Caso essa Antena que o utilizador identificou não exista, nada acontece</w:t>
      </w:r>
      <w:r w:rsidR="005F405A">
        <w:t>rá</w:t>
      </w:r>
      <w:r w:rsidR="008A5109" w:rsidRPr="001B4836">
        <w:t xml:space="preserve"> e </w:t>
      </w:r>
      <w:r w:rsidR="005F405A">
        <w:t>aparecerá</w:t>
      </w:r>
      <w:r w:rsidR="008A5109" w:rsidRPr="001B4836">
        <w:t xml:space="preserve"> a mensagem</w:t>
      </w:r>
      <w:r w:rsidR="005F405A">
        <w:t xml:space="preserve"> </w:t>
      </w:r>
      <w:r w:rsidR="008A5109" w:rsidRPr="001B4836">
        <w:t>“Antena não existe”.</w:t>
      </w:r>
    </w:p>
    <w:p w14:paraId="7A27FFD7" w14:textId="77777777" w:rsidR="00487370" w:rsidRPr="001B4836" w:rsidRDefault="00487370" w:rsidP="001B4836">
      <w:pPr>
        <w:spacing w:after="0"/>
      </w:pPr>
    </w:p>
    <w:p w14:paraId="5FF694AC" w14:textId="7E5BF4E7" w:rsidR="00487370" w:rsidRPr="001B4836" w:rsidRDefault="00487370" w:rsidP="001B4836">
      <w:pPr>
        <w:spacing w:after="0"/>
      </w:pPr>
    </w:p>
    <w:p w14:paraId="73B0523D" w14:textId="1BD94AD0" w:rsidR="009A2DDF" w:rsidRPr="001B4836" w:rsidRDefault="005F405A" w:rsidP="005F405A">
      <w:pPr>
        <w:spacing w:after="0"/>
        <w:jc w:val="both"/>
      </w:pPr>
      <w:r>
        <w:t xml:space="preserve">     </w:t>
      </w:r>
      <w:r w:rsidR="009A2DDF" w:rsidRPr="001B4836">
        <w:t>A função de calcular zonas nefastas é</w:t>
      </w:r>
      <w:r>
        <w:t>,</w:t>
      </w:r>
      <w:r w:rsidR="009A2DDF" w:rsidRPr="001B4836">
        <w:t xml:space="preserve"> também</w:t>
      </w:r>
      <w:r>
        <w:t>,</w:t>
      </w:r>
      <w:r w:rsidR="009A2DDF" w:rsidRPr="001B4836">
        <w:t xml:space="preserve"> uma função muito importante,</w:t>
      </w:r>
      <w:r>
        <w:t xml:space="preserve"> sendo, aliás,</w:t>
      </w:r>
      <w:r w:rsidR="009A2DDF" w:rsidRPr="001B4836">
        <w:t xml:space="preserve"> onde assenta o principal problema deste trabalho prático.</w:t>
      </w:r>
    </w:p>
    <w:p w14:paraId="74D9D0BB" w14:textId="31E84ADD" w:rsidR="009A2DDF" w:rsidRPr="001B4836" w:rsidRDefault="009A2DDF" w:rsidP="001B4836">
      <w:pPr>
        <w:spacing w:after="0"/>
      </w:pPr>
      <w:r w:rsidRPr="001B4836">
        <w:t>O cabeçalho da mesma é:</w:t>
      </w:r>
    </w:p>
    <w:p w14:paraId="2D827E5F" w14:textId="77777777" w:rsidR="009A2DDF" w:rsidRPr="001B4836" w:rsidRDefault="009A2DDF" w:rsidP="001B4836">
      <w:pPr>
        <w:spacing w:after="0"/>
      </w:pPr>
    </w:p>
    <w:p w14:paraId="0E34746C" w14:textId="4A29A2B5" w:rsidR="009A2DDF" w:rsidRPr="001B4836" w:rsidRDefault="009A2DDF" w:rsidP="001B4836">
      <w:pPr>
        <w:spacing w:after="0"/>
      </w:pPr>
      <w:r w:rsidRPr="001B4836">
        <w:tab/>
      </w:r>
      <w:r w:rsidRPr="001B4836">
        <w:t xml:space="preserve">ANTENA* </w:t>
      </w:r>
      <w:proofErr w:type="spellStart"/>
      <w:proofErr w:type="gramStart"/>
      <w:r w:rsidRPr="001B4836">
        <w:t>calcularZonasNefastas</w:t>
      </w:r>
      <w:proofErr w:type="spellEnd"/>
      <w:r w:rsidRPr="001B4836">
        <w:t>(</w:t>
      </w:r>
      <w:proofErr w:type="gramEnd"/>
      <w:r w:rsidRPr="001B4836">
        <w:t>ANTENA* h)</w:t>
      </w:r>
      <w:r w:rsidRPr="001B4836">
        <w:t>;</w:t>
      </w:r>
    </w:p>
    <w:p w14:paraId="3C81C48C" w14:textId="77777777" w:rsidR="009A2DDF" w:rsidRPr="001B4836" w:rsidRDefault="009A2DDF" w:rsidP="001B4836">
      <w:pPr>
        <w:spacing w:after="0"/>
      </w:pPr>
    </w:p>
    <w:p w14:paraId="1A764025" w14:textId="349ED8C6" w:rsidR="001F2848" w:rsidRPr="001B4836" w:rsidRDefault="005F405A" w:rsidP="00582B8D">
      <w:pPr>
        <w:spacing w:after="0"/>
        <w:jc w:val="both"/>
      </w:pPr>
      <w:r>
        <w:t xml:space="preserve">     </w:t>
      </w:r>
      <w:r w:rsidR="009A2DDF" w:rsidRPr="001B4836">
        <w:t xml:space="preserve">Esta função, como falado anteriormente, </w:t>
      </w:r>
      <w:r w:rsidR="00763B11" w:rsidRPr="001B4836">
        <w:t>usou um algoritmo específico para calcular as zonas nefastas. Essas zonas nefastas só são calculadas quando existem</w:t>
      </w:r>
      <w:r>
        <w:t>,</w:t>
      </w:r>
      <w:r w:rsidR="00763B11" w:rsidRPr="001B4836">
        <w:t xml:space="preserve"> no mínimo</w:t>
      </w:r>
      <w:r>
        <w:t>,</w:t>
      </w:r>
      <w:r w:rsidR="00763B11" w:rsidRPr="001B4836">
        <w:t xml:space="preserve"> duas Antenas do mesmo tipo, com o mesmo caracter. </w:t>
      </w:r>
      <w:r>
        <w:t>Para tal,</w:t>
      </w:r>
      <w:r w:rsidR="00763B11" w:rsidRPr="001B4836">
        <w:t xml:space="preserve"> foi necessário utilizar um ciclo para percorrer </w:t>
      </w:r>
      <w:r>
        <w:t xml:space="preserve">todas </w:t>
      </w:r>
      <w:r w:rsidR="00763B11" w:rsidRPr="001B4836">
        <w:t>as listas ligadas e verificar se existe mais do que uma Antena com o mesmo caracter (sinal/frequência).</w:t>
      </w:r>
      <w:r>
        <w:t xml:space="preserve"> </w:t>
      </w:r>
      <w:r w:rsidR="00763B11" w:rsidRPr="001B4836">
        <w:t>Caso encontre uma igual, aplica</w:t>
      </w:r>
      <w:r>
        <w:t>rá</w:t>
      </w:r>
      <w:r w:rsidR="00763B11" w:rsidRPr="001B4836">
        <w:t xml:space="preserve"> o algoritmo, cria</w:t>
      </w:r>
      <w:r>
        <w:t>rá</w:t>
      </w:r>
      <w:r w:rsidR="00763B11" w:rsidRPr="001B4836">
        <w:t xml:space="preserve"> a lista da </w:t>
      </w:r>
      <w:r w:rsidR="006F7B2C" w:rsidRPr="001B4836">
        <w:t xml:space="preserve">primeira </w:t>
      </w:r>
      <w:proofErr w:type="spellStart"/>
      <w:r w:rsidR="00763B11" w:rsidRPr="001B4836">
        <w:t>Nefaste</w:t>
      </w:r>
      <w:proofErr w:type="spellEnd"/>
      <w:r w:rsidR="00763B11" w:rsidRPr="001B4836">
        <w:t xml:space="preserve"> (com a função de criar) e inser</w:t>
      </w:r>
      <w:r>
        <w:t>irá</w:t>
      </w:r>
      <w:r w:rsidR="00763B11" w:rsidRPr="001B4836">
        <w:t xml:space="preserve"> ordenada nas listas ligadas (com a função de inserir).</w:t>
      </w:r>
      <w:r>
        <w:t xml:space="preserve"> C</w:t>
      </w:r>
      <w:r w:rsidR="00A00402" w:rsidRPr="001B4836">
        <w:t>omo o ciclo percorre toda</w:t>
      </w:r>
      <w:r w:rsidR="00763B11" w:rsidRPr="001B4836">
        <w:t>s</w:t>
      </w:r>
      <w:r w:rsidR="00A00402" w:rsidRPr="001B4836">
        <w:t xml:space="preserve"> a</w:t>
      </w:r>
      <w:r w:rsidR="00763B11" w:rsidRPr="001B4836">
        <w:t>s</w:t>
      </w:r>
      <w:r w:rsidR="00A00402" w:rsidRPr="001B4836">
        <w:t xml:space="preserve"> lista</w:t>
      </w:r>
      <w:r w:rsidR="00763B11" w:rsidRPr="001B4836">
        <w:t>s</w:t>
      </w:r>
      <w:r w:rsidR="00A00402" w:rsidRPr="001B4836">
        <w:t xml:space="preserve"> ligada</w:t>
      </w:r>
      <w:r w:rsidR="00763B11" w:rsidRPr="001B4836">
        <w:t>s</w:t>
      </w:r>
      <w:r w:rsidR="00A00402" w:rsidRPr="001B4836">
        <w:t xml:space="preserve">, vai passar </w:t>
      </w:r>
      <w:r w:rsidR="001F2848" w:rsidRPr="001B4836">
        <w:t>novamente nessas antenas, mas de forma inversa</w:t>
      </w:r>
      <w:r>
        <w:t xml:space="preserve">, </w:t>
      </w:r>
      <w:r w:rsidR="001F2848" w:rsidRPr="001B4836">
        <w:t>vai aplicar</w:t>
      </w:r>
      <w:r>
        <w:t>,</w:t>
      </w:r>
      <w:r w:rsidR="001F2848" w:rsidRPr="001B4836">
        <w:t xml:space="preserve"> novamente</w:t>
      </w:r>
      <w:r>
        <w:t>,</w:t>
      </w:r>
      <w:r w:rsidR="001F2848" w:rsidRPr="001B4836">
        <w:t xml:space="preserve"> o algoritmo e calcula</w:t>
      </w:r>
      <w:r>
        <w:t>r</w:t>
      </w:r>
      <w:r w:rsidR="001F2848" w:rsidRPr="001B4836">
        <w:t xml:space="preserve"> a outra zona nefasta.</w:t>
      </w:r>
      <w:r w:rsidR="006F7B2C" w:rsidRPr="001B4836">
        <w:t xml:space="preserve"> </w:t>
      </w:r>
      <w:r>
        <w:t>Tal c</w:t>
      </w:r>
      <w:r w:rsidR="006F7B2C" w:rsidRPr="001B4836">
        <w:t>omo na anterior, vai criar e inserir nas listas ligadas essa nova zona nefasta.</w:t>
      </w:r>
      <w:r>
        <w:t xml:space="preserve"> </w:t>
      </w:r>
      <w:r w:rsidR="006F7B2C" w:rsidRPr="001B4836">
        <w:t xml:space="preserve">As </w:t>
      </w:r>
      <w:r w:rsidR="006F7B2C" w:rsidRPr="001B4836">
        <w:lastRenderedPageBreak/>
        <w:t>zonas nefastas são identificadas com o caracter ‘#’.</w:t>
      </w:r>
      <w:r>
        <w:t xml:space="preserve"> </w:t>
      </w:r>
      <w:proofErr w:type="gramStart"/>
      <w:r w:rsidR="001F2848" w:rsidRPr="001B4836">
        <w:t>Pod</w:t>
      </w:r>
      <w:r>
        <w:t>eriam</w:t>
      </w:r>
      <w:r w:rsidR="001F2848" w:rsidRPr="001B4836">
        <w:t xml:space="preserve"> haver</w:t>
      </w:r>
      <w:proofErr w:type="gramEnd"/>
      <w:r w:rsidR="001F2848" w:rsidRPr="001B4836">
        <w:t xml:space="preserve"> situações em que</w:t>
      </w:r>
      <w:r w:rsidR="006F7B2C" w:rsidRPr="001B4836">
        <w:t>, com os cálculos usados, uma nova zona nefasta fica</w:t>
      </w:r>
      <w:r>
        <w:t>ria</w:t>
      </w:r>
      <w:r w:rsidR="006F7B2C" w:rsidRPr="001B4836">
        <w:t xml:space="preserve"> com a linha e a coluna exatamente igual a uma Antena/</w:t>
      </w:r>
      <w:proofErr w:type="spellStart"/>
      <w:r w:rsidR="006F7B2C" w:rsidRPr="001B4836">
        <w:t>Nefaste</w:t>
      </w:r>
      <w:proofErr w:type="spellEnd"/>
      <w:r w:rsidR="006F7B2C" w:rsidRPr="001B4836">
        <w:t xml:space="preserve"> já existente. Perante isso, d</w:t>
      </w:r>
      <w:r>
        <w:t>á</w:t>
      </w:r>
      <w:r w:rsidR="006F7B2C" w:rsidRPr="001B4836">
        <w:t xml:space="preserve">-se prioridade às Antenas e não seria criada essa </w:t>
      </w:r>
      <w:proofErr w:type="spellStart"/>
      <w:r w:rsidR="006F7B2C" w:rsidRPr="001B4836">
        <w:t>Nefaste</w:t>
      </w:r>
      <w:proofErr w:type="spellEnd"/>
      <w:r w:rsidR="006F7B2C" w:rsidRPr="001B4836">
        <w:t xml:space="preserve"> por troca da Antena. </w:t>
      </w:r>
      <w:r>
        <w:t xml:space="preserve"> </w:t>
      </w:r>
      <w:r w:rsidR="006F7B2C" w:rsidRPr="001B4836">
        <w:t>Caso uma zona nefasta também fi</w:t>
      </w:r>
      <w:r>
        <w:t>que</w:t>
      </w:r>
      <w:r w:rsidR="006F7B2C" w:rsidRPr="001B4836">
        <w:t xml:space="preserve"> com </w:t>
      </w:r>
      <w:r>
        <w:t>o mesmo</w:t>
      </w:r>
      <w:r w:rsidR="006F7B2C" w:rsidRPr="001B4836">
        <w:t xml:space="preserve"> número de linha e coluna </w:t>
      </w:r>
      <w:r w:rsidR="00582B8D">
        <w:t>de</w:t>
      </w:r>
      <w:r w:rsidR="006F7B2C" w:rsidRPr="001B4836">
        <w:t xml:space="preserve"> outra</w:t>
      </w:r>
      <w:r>
        <w:t xml:space="preserve"> já</w:t>
      </w:r>
      <w:r w:rsidR="006F7B2C" w:rsidRPr="001B4836">
        <w:t xml:space="preserve"> existente, apenas </w:t>
      </w:r>
      <w:r w:rsidR="00582B8D">
        <w:t>seria</w:t>
      </w:r>
      <w:r w:rsidR="006F7B2C" w:rsidRPr="001B4836">
        <w:t xml:space="preserve"> criada uma, p</w:t>
      </w:r>
      <w:r w:rsidR="00582B8D">
        <w:t>or forma a</w:t>
      </w:r>
      <w:r w:rsidR="006F7B2C" w:rsidRPr="001B4836">
        <w:t xml:space="preserve"> não repetir.</w:t>
      </w:r>
      <w:r w:rsidR="00582B8D">
        <w:t xml:space="preserve">  </w:t>
      </w:r>
      <w:r w:rsidR="00434C6F" w:rsidRPr="001B4836">
        <w:t xml:space="preserve">No final de calculadas as zonas nefastas com esta função e inseridas corretamente, </w:t>
      </w:r>
      <w:r w:rsidR="00582B8D">
        <w:t>são</w:t>
      </w:r>
      <w:r w:rsidR="00434C6F" w:rsidRPr="001B4836">
        <w:t xml:space="preserve"> devolvida</w:t>
      </w:r>
      <w:r w:rsidR="00582B8D">
        <w:t>s</w:t>
      </w:r>
      <w:r w:rsidR="00434C6F" w:rsidRPr="001B4836">
        <w:t xml:space="preserve"> as listas ligadas com as zonas nefastas.</w:t>
      </w:r>
      <w:r w:rsidR="00582B8D">
        <w:t xml:space="preserve"> </w:t>
      </w:r>
      <w:r w:rsidR="001F2848" w:rsidRPr="001B4836">
        <w:t>A função de mostrar a matriz com as zonas nefastas,</w:t>
      </w:r>
      <w:r w:rsidR="00E839B0" w:rsidRPr="001B4836">
        <w:t xml:space="preserve"> recebe como parâmetros as listas ligadas das antenas e as listas ligadas das zonas nefastas.</w:t>
      </w:r>
    </w:p>
    <w:p w14:paraId="0DFADC5C" w14:textId="77777777" w:rsidR="00434C6F" w:rsidRPr="001B4836" w:rsidRDefault="00434C6F" w:rsidP="001B4836">
      <w:pPr>
        <w:spacing w:after="0"/>
      </w:pPr>
    </w:p>
    <w:p w14:paraId="6313ACFC" w14:textId="2B507907" w:rsidR="001F2848" w:rsidRPr="001B4836" w:rsidRDefault="001F2848" w:rsidP="001B4836">
      <w:pPr>
        <w:spacing w:after="0"/>
      </w:pPr>
      <w:r w:rsidRPr="001B4836">
        <w:tab/>
      </w:r>
      <w:proofErr w:type="spellStart"/>
      <w:r w:rsidRPr="001B4836">
        <w:t>int</w:t>
      </w:r>
      <w:proofErr w:type="spellEnd"/>
      <w:r w:rsidRPr="001B4836">
        <w:t xml:space="preserve"> </w:t>
      </w:r>
      <w:proofErr w:type="spellStart"/>
      <w:proofErr w:type="gramStart"/>
      <w:r w:rsidRPr="001B4836">
        <w:t>mostrarMatrizComNefastas</w:t>
      </w:r>
      <w:proofErr w:type="spellEnd"/>
      <w:r w:rsidRPr="001B4836">
        <w:t>(</w:t>
      </w:r>
      <w:proofErr w:type="gramEnd"/>
      <w:r w:rsidRPr="001B4836">
        <w:t xml:space="preserve">ANTENA* h, ANTENA* </w:t>
      </w:r>
      <w:proofErr w:type="spellStart"/>
      <w:r w:rsidRPr="001B4836">
        <w:t>hNefastas</w:t>
      </w:r>
      <w:proofErr w:type="spellEnd"/>
      <w:r w:rsidRPr="001B4836">
        <w:t>);</w:t>
      </w:r>
    </w:p>
    <w:p w14:paraId="3417B70C" w14:textId="77777777" w:rsidR="00434C6F" w:rsidRPr="001B4836" w:rsidRDefault="00434C6F" w:rsidP="001B4836">
      <w:pPr>
        <w:spacing w:after="0"/>
      </w:pPr>
    </w:p>
    <w:p w14:paraId="2FC207F1" w14:textId="73462C26" w:rsidR="001F2848" w:rsidRPr="001B4836" w:rsidRDefault="00582B8D" w:rsidP="00582B8D">
      <w:pPr>
        <w:spacing w:after="0"/>
        <w:jc w:val="both"/>
      </w:pPr>
      <w:r>
        <w:t xml:space="preserve">      </w:t>
      </w:r>
      <w:r w:rsidR="00291109" w:rsidRPr="001B4836">
        <w:t>Para melhor visualização,</w:t>
      </w:r>
      <w:r w:rsidR="004C622B" w:rsidRPr="001B4836">
        <w:t xml:space="preserve"> </w:t>
      </w:r>
      <w:r>
        <w:t>apurou</w:t>
      </w:r>
      <w:r w:rsidR="00291109" w:rsidRPr="001B4836">
        <w:t>-se</w:t>
      </w:r>
      <w:r w:rsidR="004C622B" w:rsidRPr="001B4836">
        <w:t xml:space="preserve"> qual a linha e </w:t>
      </w:r>
      <w:r w:rsidR="00291109" w:rsidRPr="001B4836">
        <w:t xml:space="preserve">a </w:t>
      </w:r>
      <w:r w:rsidR="004C622B" w:rsidRPr="001B4836">
        <w:t>coluna menor e maior</w:t>
      </w:r>
      <w:r>
        <w:t xml:space="preserve"> </w:t>
      </w:r>
      <w:r w:rsidR="00291109" w:rsidRPr="001B4836">
        <w:t>das duas listas ligadas</w:t>
      </w:r>
      <w:r>
        <w:t xml:space="preserve">, por </w:t>
      </w:r>
      <w:r w:rsidR="00E839B0" w:rsidRPr="001B4836">
        <w:t>forma a mostrar no termina</w:t>
      </w:r>
      <w:r>
        <w:t>l</w:t>
      </w:r>
      <w:r w:rsidR="00E839B0" w:rsidRPr="001B4836">
        <w:t xml:space="preserve"> todas as </w:t>
      </w:r>
      <w:r w:rsidR="00291109" w:rsidRPr="001B4836">
        <w:t>Antenas e todas as Zonas Nefastas, até aquelas com linhas e colunas negativas.</w:t>
      </w:r>
    </w:p>
    <w:p w14:paraId="74E35166" w14:textId="77777777" w:rsidR="00291109" w:rsidRPr="001B4836" w:rsidRDefault="00291109" w:rsidP="001B4836">
      <w:pPr>
        <w:spacing w:after="0"/>
      </w:pPr>
    </w:p>
    <w:p w14:paraId="08E4AD95" w14:textId="6A77B7F3" w:rsidR="004C622B" w:rsidRPr="001B4836" w:rsidRDefault="00582B8D" w:rsidP="001B4836">
      <w:pPr>
        <w:spacing w:after="0"/>
      </w:pPr>
      <w:r>
        <w:t xml:space="preserve">      </w:t>
      </w:r>
      <w:r w:rsidR="00291109" w:rsidRPr="001B4836">
        <w:t>No código</w:t>
      </w:r>
      <w:r w:rsidR="00337CEF" w:rsidRPr="001B4836">
        <w:t xml:space="preserve"> </w:t>
      </w:r>
      <w:r w:rsidR="00291109" w:rsidRPr="001B4836">
        <w:t>utiliz</w:t>
      </w:r>
      <w:r>
        <w:t>aram</w:t>
      </w:r>
      <w:r w:rsidR="00291109" w:rsidRPr="001B4836">
        <w:t xml:space="preserve">-se métodos para </w:t>
      </w:r>
      <w:r w:rsidR="004C622B" w:rsidRPr="001B4836">
        <w:t>percorre</w:t>
      </w:r>
      <w:r w:rsidR="00291109" w:rsidRPr="001B4836">
        <w:t>r</w:t>
      </w:r>
      <w:r w:rsidR="004C622B" w:rsidRPr="001B4836">
        <w:t xml:space="preserve"> as listas para inserir os caracteres das Antenas e das Zonas Nefastas no </w:t>
      </w:r>
      <w:r w:rsidR="00337CEF" w:rsidRPr="001B4836">
        <w:t>sítio</w:t>
      </w:r>
      <w:r w:rsidR="004C622B" w:rsidRPr="001B4836">
        <w:t xml:space="preserve"> certo, conforme a linha e a coluna. Caso não encontre nem uma Antena nem uma </w:t>
      </w:r>
      <w:proofErr w:type="spellStart"/>
      <w:r w:rsidR="004C622B" w:rsidRPr="001B4836">
        <w:t>Nefaste</w:t>
      </w:r>
      <w:proofErr w:type="spellEnd"/>
      <w:r w:rsidR="00337CEF" w:rsidRPr="001B4836">
        <w:t xml:space="preserve"> nessa linha e coluna</w:t>
      </w:r>
      <w:r w:rsidR="004C622B" w:rsidRPr="001B4836">
        <w:t xml:space="preserve">, </w:t>
      </w:r>
      <w:r>
        <w:t>aparece</w:t>
      </w:r>
      <w:r w:rsidR="004C622B" w:rsidRPr="001B4836">
        <w:t xml:space="preserve"> um ponto </w:t>
      </w:r>
      <w:proofErr w:type="gramStart"/>
      <w:r w:rsidR="004C622B" w:rsidRPr="001B4836">
        <w:t>( .</w:t>
      </w:r>
      <w:proofErr w:type="gramEnd"/>
      <w:r w:rsidR="004C622B" w:rsidRPr="001B4836">
        <w:t xml:space="preserve"> ), apenas para ser visual</w:t>
      </w:r>
      <w:r>
        <w:t>mente mais percetível</w:t>
      </w:r>
      <w:r w:rsidR="004C622B" w:rsidRPr="001B4836">
        <w:t xml:space="preserve"> para o utilizador.</w:t>
      </w:r>
    </w:p>
    <w:p w14:paraId="0BFB95F3" w14:textId="77777777" w:rsidR="004C622B" w:rsidRPr="001B4836" w:rsidRDefault="004C622B" w:rsidP="001B4836">
      <w:pPr>
        <w:spacing w:after="0"/>
      </w:pPr>
    </w:p>
    <w:p w14:paraId="7338B3AB" w14:textId="23AECCEF" w:rsidR="001F2848" w:rsidRPr="001B4836" w:rsidRDefault="001F2666" w:rsidP="001B4836">
      <w:pPr>
        <w:spacing w:after="0"/>
      </w:pPr>
      <w:r w:rsidRPr="001B4836">
        <w:t>Mostrando, por exemplo,</w:t>
      </w:r>
      <w:r w:rsidR="001B4836">
        <w:t xml:space="preserve"> na Figura 3</w:t>
      </w:r>
      <w:r w:rsidRPr="001B4836">
        <w:t>.</w:t>
      </w:r>
    </w:p>
    <w:p w14:paraId="768FC649" w14:textId="77777777" w:rsidR="001F2666" w:rsidRDefault="001F2666" w:rsidP="004C622B">
      <w:pPr>
        <w:spacing w:after="0"/>
      </w:pPr>
    </w:p>
    <w:p w14:paraId="1E2A22C2" w14:textId="77777777" w:rsidR="00337CEF" w:rsidRDefault="001F2666" w:rsidP="00337CEF">
      <w:pPr>
        <w:keepNext/>
        <w:spacing w:after="0"/>
        <w:jc w:val="center"/>
      </w:pPr>
      <w:r w:rsidRPr="001F2666">
        <w:rPr>
          <w:noProof/>
        </w:rPr>
        <w:drawing>
          <wp:inline distT="0" distB="0" distL="0" distR="0" wp14:anchorId="3D78C194" wp14:editId="7B678C4E">
            <wp:extent cx="3365500" cy="3427435"/>
            <wp:effectExtent l="0" t="0" r="6350" b="1905"/>
            <wp:docPr id="451630709" name="Imagem 1" descr="Uma imagem com texto, captura de ecrã, preto, preto e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0709" name="Imagem 1" descr="Uma imagem com texto, captura de ecrã, preto, preto e branc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377" cy="34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7FB2" w14:textId="45D4663D" w:rsidR="001F2666" w:rsidRDefault="00337CEF" w:rsidP="00337CE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Mostra as Antenas e as Zonas Nefastas</w:t>
      </w:r>
    </w:p>
    <w:p w14:paraId="1E422A3E" w14:textId="0FBE9EF6" w:rsidR="00487370" w:rsidRDefault="00487370" w:rsidP="001B4836">
      <w:pPr>
        <w:spacing w:after="0"/>
      </w:pPr>
      <w:r>
        <w:tab/>
      </w:r>
    </w:p>
    <w:p w14:paraId="51FC68BB" w14:textId="77777777" w:rsidR="00337CEF" w:rsidRDefault="00337CEF" w:rsidP="001B4836">
      <w:pPr>
        <w:spacing w:after="0"/>
      </w:pPr>
    </w:p>
    <w:p w14:paraId="023716C9" w14:textId="1E8D8AD7" w:rsidR="00337CEF" w:rsidRDefault="00582B8D" w:rsidP="001B4836">
      <w:r>
        <w:lastRenderedPageBreak/>
        <w:t xml:space="preserve">Para ler do ficheiro, foram </w:t>
      </w:r>
      <w:r w:rsidR="001F2666">
        <w:t>criadas duas funções</w:t>
      </w:r>
      <w:r>
        <w:t>:</w:t>
      </w:r>
      <w:r w:rsidR="001F2666">
        <w:t xml:space="preserve"> uma para ler do ficheiro .</w:t>
      </w:r>
      <w:proofErr w:type="spellStart"/>
      <w:r w:rsidR="001F2666">
        <w:t>txt</w:t>
      </w:r>
      <w:proofErr w:type="spellEnd"/>
      <w:r w:rsidR="001F2666">
        <w:t xml:space="preserve"> </w:t>
      </w:r>
      <w:r w:rsidR="001B4836">
        <w:t xml:space="preserve">(por exemplo, a Figura 4) </w:t>
      </w:r>
      <w:r w:rsidR="001F2666">
        <w:t>e outra do ficheiro .bin.</w:t>
      </w:r>
      <w:r>
        <w:t xml:space="preserve"> O</w:t>
      </w:r>
      <w:r w:rsidR="001F2666">
        <w:t xml:space="preserve"> que a função faz é: </w:t>
      </w:r>
      <w:r>
        <w:t>a</w:t>
      </w:r>
      <w:r w:rsidR="001F2666">
        <w:t>br</w:t>
      </w:r>
      <w:r>
        <w:t>ir</w:t>
      </w:r>
      <w:r w:rsidR="001F2666">
        <w:t xml:space="preserve"> o ficheiro e percorre</w:t>
      </w:r>
      <w:r>
        <w:t>r</w:t>
      </w:r>
      <w:r w:rsidR="001F2666">
        <w:t xml:space="preserve"> tudo até encontrar caracteres diferentes de pontos </w:t>
      </w:r>
      <w:proofErr w:type="gramStart"/>
      <w:r w:rsidR="001F2666">
        <w:t>( .</w:t>
      </w:r>
      <w:proofErr w:type="gramEnd"/>
      <w:r w:rsidR="001F2666">
        <w:t xml:space="preserve"> ), ou quebras de linha (\n), ou zonas nefastas (#), ou</w:t>
      </w:r>
      <w:r>
        <w:t>, ainda,</w:t>
      </w:r>
      <w:r w:rsidR="001F2666">
        <w:t xml:space="preserve"> até não encontrar mais nada</w:t>
      </w:r>
      <w:r>
        <w:t>,</w:t>
      </w:r>
      <w:r w:rsidR="001F2666">
        <w:t xml:space="preserve"> cria</w:t>
      </w:r>
      <w:r>
        <w:t>ndo</w:t>
      </w:r>
      <w:r w:rsidR="001F2666">
        <w:t xml:space="preserve"> e inser</w:t>
      </w:r>
      <w:r>
        <w:t>indo</w:t>
      </w:r>
      <w:r w:rsidR="001F2666">
        <w:t xml:space="preserve"> essa Antena na lista ligada. </w:t>
      </w:r>
      <w:r>
        <w:t>C</w:t>
      </w:r>
      <w:r w:rsidR="001F2666">
        <w:t>ontinua a fazer o mesmo</w:t>
      </w:r>
      <w:r>
        <w:t xml:space="preserve"> </w:t>
      </w:r>
      <w:r w:rsidR="001F2666">
        <w:t>para criar e inserir todas as Antenas.</w:t>
      </w:r>
      <w:r>
        <w:t xml:space="preserve"> D</w:t>
      </w:r>
      <w:r w:rsidR="001F2666">
        <w:t>epois d</w:t>
      </w:r>
      <w:r w:rsidR="003E58CC">
        <w:t xml:space="preserve">e “ver” todo o ficheiro, fecha-o com o </w:t>
      </w:r>
      <w:proofErr w:type="spellStart"/>
      <w:r w:rsidR="003E58CC">
        <w:t>fclose</w:t>
      </w:r>
      <w:proofErr w:type="spellEnd"/>
      <w:r w:rsidR="003E58CC">
        <w:t>.</w:t>
      </w:r>
    </w:p>
    <w:p w14:paraId="541258D7" w14:textId="77777777" w:rsidR="00337CEF" w:rsidRDefault="003E58CC" w:rsidP="00337CEF">
      <w:pPr>
        <w:keepNext/>
        <w:ind w:left="993"/>
      </w:pPr>
      <w:r>
        <w:br/>
      </w:r>
      <w:r>
        <w:br/>
      </w:r>
      <w:r w:rsidRPr="003E58CC">
        <w:rPr>
          <w:noProof/>
        </w:rPr>
        <w:drawing>
          <wp:inline distT="0" distB="0" distL="0" distR="0" wp14:anchorId="55018B74" wp14:editId="0C3D38E6">
            <wp:extent cx="2715004" cy="1390844"/>
            <wp:effectExtent l="0" t="0" r="9525" b="0"/>
            <wp:docPr id="1307398316" name="Imagem 1" descr="Uma imagem com captura de ecrã, Tipo de letra, file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8316" name="Imagem 1" descr="Uma imagem com captura de ecrã, Tipo de letra, file, número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EC53" w14:textId="4D149161" w:rsidR="001F2666" w:rsidRDefault="00337CEF" w:rsidP="00337CEF">
      <w:pPr>
        <w:pStyle w:val="Legenda"/>
        <w:ind w:left="720" w:firstLine="72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um ficheiro .</w:t>
      </w:r>
      <w:proofErr w:type="spellStart"/>
      <w:r>
        <w:t>txt</w:t>
      </w:r>
      <w:proofErr w:type="spellEnd"/>
    </w:p>
    <w:p w14:paraId="703B8C3B" w14:textId="77777777" w:rsidR="003E58CC" w:rsidRDefault="003E58CC" w:rsidP="00BA5821"/>
    <w:p w14:paraId="38B0EAD3" w14:textId="48C73B2F" w:rsidR="003E58CC" w:rsidRDefault="00582B8D" w:rsidP="00582B8D">
      <w:pPr>
        <w:jc w:val="both"/>
      </w:pPr>
      <w:r>
        <w:t xml:space="preserve">    </w:t>
      </w:r>
      <w:r w:rsidR="003E58CC">
        <w:t xml:space="preserve">Usando a função de mostrar a matriz a partir do ficheiro, </w:t>
      </w:r>
      <w:r w:rsidR="00337CEF">
        <w:t xml:space="preserve">que é praticamente igual à do mostrar do terminal, </w:t>
      </w:r>
      <w:r w:rsidR="003E58CC">
        <w:t>conseguimos ver a matriz no ecrã e</w:t>
      </w:r>
      <w:r>
        <w:t>,</w:t>
      </w:r>
      <w:r w:rsidR="003E58CC">
        <w:t xml:space="preserve"> depois</w:t>
      </w:r>
      <w:r>
        <w:t>,</w:t>
      </w:r>
      <w:r w:rsidR="003E58CC">
        <w:t xml:space="preserve"> com a função calcular zonas nefastas, conseguimos fazer tudo novamente, mas</w:t>
      </w:r>
      <w:r>
        <w:t>, neste caso,</w:t>
      </w:r>
      <w:r w:rsidR="003E58CC">
        <w:t xml:space="preserve"> a</w:t>
      </w:r>
      <w:r w:rsidR="00337CEF">
        <w:t>s</w:t>
      </w:r>
      <w:r w:rsidR="003E58CC">
        <w:t xml:space="preserve"> lista</w:t>
      </w:r>
      <w:r w:rsidR="00337CEF">
        <w:t>s ligadas</w:t>
      </w:r>
      <w:r w:rsidR="003E58CC">
        <w:t xml:space="preserve"> com as Antenas “v</w:t>
      </w:r>
      <w:r w:rsidR="00337CEF">
        <w:t>ê</w:t>
      </w:r>
      <w:r w:rsidR="003E58CC">
        <w:t>m” do ficheiro</w:t>
      </w:r>
      <w:r w:rsidR="0031776D">
        <w:t xml:space="preserve"> e não do terminal</w:t>
      </w:r>
      <w:r w:rsidR="003E58CC">
        <w:t>.</w:t>
      </w:r>
    </w:p>
    <w:p w14:paraId="165256FD" w14:textId="6700B149" w:rsidR="003E58CC" w:rsidRDefault="00582B8D" w:rsidP="001B4836">
      <w:r>
        <w:t xml:space="preserve">      </w:t>
      </w:r>
      <w:r w:rsidR="003E58CC">
        <w:t xml:space="preserve">Por fim, foram criadas as funções para guardar </w:t>
      </w:r>
      <w:r w:rsidR="00B752DB">
        <w:t>nos ficheiros</w:t>
      </w:r>
      <w:r>
        <w:t>:</w:t>
      </w:r>
      <w:r w:rsidR="00B752DB">
        <w:t xml:space="preserve"> uma para o ficheiro .</w:t>
      </w:r>
      <w:proofErr w:type="spellStart"/>
      <w:r w:rsidR="00B752DB">
        <w:t>txt</w:t>
      </w:r>
      <w:proofErr w:type="spellEnd"/>
      <w:r w:rsidR="00B752DB">
        <w:t xml:space="preserve"> e outra para o ficheiro .bin</w:t>
      </w:r>
      <w:r w:rsidR="00621FCF">
        <w:t>, em que guarda apenas as Antenas.</w:t>
      </w:r>
    </w:p>
    <w:p w14:paraId="3518046B" w14:textId="656B20AE" w:rsidR="00075C5A" w:rsidRDefault="00075C5A" w:rsidP="001B4836"/>
    <w:p w14:paraId="5933A557" w14:textId="77777777" w:rsidR="00B752DB" w:rsidRDefault="00B752DB" w:rsidP="00BA5821"/>
    <w:p w14:paraId="0FE41C4C" w14:textId="77777777" w:rsidR="0091605E" w:rsidRDefault="0091605E" w:rsidP="00BA5821"/>
    <w:p w14:paraId="4C767ADF" w14:textId="77777777" w:rsidR="0091605E" w:rsidRDefault="0091605E" w:rsidP="00BA5821"/>
    <w:p w14:paraId="6100B14C" w14:textId="77777777" w:rsidR="0091605E" w:rsidRDefault="0091605E" w:rsidP="00BA5821"/>
    <w:p w14:paraId="476BACDD" w14:textId="77777777" w:rsidR="0091605E" w:rsidRDefault="0091605E" w:rsidP="00BA5821"/>
    <w:p w14:paraId="3234CBA5" w14:textId="77777777" w:rsidR="0091605E" w:rsidRDefault="0091605E" w:rsidP="00BA5821"/>
    <w:p w14:paraId="638E7001" w14:textId="77777777" w:rsidR="0091605E" w:rsidRDefault="0091605E" w:rsidP="00BA5821"/>
    <w:p w14:paraId="7F238164" w14:textId="77777777" w:rsidR="00621FCF" w:rsidRPr="00061DE3" w:rsidRDefault="00621FCF" w:rsidP="00BA5821"/>
    <w:p w14:paraId="0B7F4007" w14:textId="59E55FA1" w:rsidR="00F12509" w:rsidRDefault="001B4836" w:rsidP="00B752DB">
      <w:pPr>
        <w:pStyle w:val="Ttulo1"/>
      </w:pPr>
      <w:bookmarkStart w:id="12" w:name="_Toc195364613"/>
      <w:bookmarkStart w:id="13" w:name="_Toc195471226"/>
      <w:bookmarkStart w:id="14" w:name="_Toc195471234"/>
      <w:r>
        <w:rPr>
          <w:b w:val="0"/>
          <w:bCs w:val="0"/>
        </w:rPr>
        <w:lastRenderedPageBreak/>
        <w:t>5</w:t>
      </w:r>
      <w:r w:rsidR="00B752DB" w:rsidRPr="00B752DB">
        <w:rPr>
          <w:b w:val="0"/>
          <w:bCs w:val="0"/>
        </w:rPr>
        <w:t>.</w:t>
      </w:r>
      <w:r w:rsidR="00B752DB">
        <w:t xml:space="preserve"> </w:t>
      </w:r>
      <w:r w:rsidR="00B752DB" w:rsidRPr="00061DE3">
        <w:t>Con</w:t>
      </w:r>
      <w:r w:rsidR="00582B8D">
        <w:t>clu</w:t>
      </w:r>
      <w:r w:rsidR="00B752DB" w:rsidRPr="00061DE3">
        <w:t>são</w:t>
      </w:r>
      <w:bookmarkEnd w:id="12"/>
      <w:bookmarkEnd w:id="13"/>
      <w:bookmarkEnd w:id="14"/>
    </w:p>
    <w:p w14:paraId="2E13B2A4" w14:textId="77777777" w:rsidR="00B752DB" w:rsidRDefault="00B752DB" w:rsidP="00B752DB">
      <w:pPr>
        <w:pStyle w:val="PargrafodaLista"/>
        <w:ind w:left="0"/>
      </w:pPr>
    </w:p>
    <w:p w14:paraId="1CED1DE9" w14:textId="77777777" w:rsidR="001B4836" w:rsidRPr="001B4836" w:rsidRDefault="001B4836" w:rsidP="001B4836">
      <w:pPr>
        <w:pStyle w:val="PargrafodaLista"/>
        <w:ind w:left="0"/>
      </w:pPr>
    </w:p>
    <w:p w14:paraId="1F89D98B" w14:textId="7FB49BC1" w:rsidR="00B752DB" w:rsidRPr="001B4836" w:rsidRDefault="00582B8D" w:rsidP="00ED0BA1">
      <w:pPr>
        <w:spacing w:after="0"/>
        <w:jc w:val="both"/>
      </w:pPr>
      <w:r>
        <w:t xml:space="preserve">     </w:t>
      </w:r>
      <w:r w:rsidR="00000000" w:rsidRPr="001B4836">
        <w:t>O trabalho desenvolvido consistiu na implementação de um sistema eficiente para manipulação de antenas e</w:t>
      </w:r>
      <w:r>
        <w:t xml:space="preserve"> as</w:t>
      </w:r>
      <w:r w:rsidR="00000000" w:rsidRPr="001B4836">
        <w:t xml:space="preserve"> suas zonas nefastas. As listas ligadas foram utilizadas para </w:t>
      </w:r>
      <w:r w:rsidR="00B752DB" w:rsidRPr="001B4836">
        <w:t>ordenar as Antenas e as Zonas Nefastas</w:t>
      </w:r>
      <w:r w:rsidR="00000000" w:rsidRPr="001B4836">
        <w:t xml:space="preserve"> e o cálculo das zonas afetadas foi realizado com base nas interações entre antenas de frequências semelhantes. A solução foi implementada com sucesso, atendendo aos requisitos propostos no enunciado. Algumas melhorias podem ser feitas, </w:t>
      </w:r>
      <w:r>
        <w:t>designadamente ao nível d</w:t>
      </w:r>
      <w:r w:rsidR="00B752DB" w:rsidRPr="001B4836">
        <w:t>a manipulação dos ficheiros.</w:t>
      </w:r>
      <w:r w:rsidR="00ED0BA1">
        <w:t xml:space="preserve"> </w:t>
      </w:r>
      <w:r w:rsidR="0091605E" w:rsidRPr="001B4836">
        <w:br/>
      </w:r>
      <w:r w:rsidR="00ED0BA1">
        <w:t>Tratou-se de um trabalho já de alguma exigência</w:t>
      </w:r>
      <w:r w:rsidR="0091605E" w:rsidRPr="001B4836">
        <w:t>, ajud</w:t>
      </w:r>
      <w:r w:rsidR="00ED0BA1">
        <w:t>ando</w:t>
      </w:r>
      <w:r w:rsidR="0091605E" w:rsidRPr="001B4836">
        <w:t xml:space="preserve"> a compreender melhor a </w:t>
      </w:r>
      <w:r w:rsidR="00621FCF" w:rsidRPr="001B4836">
        <w:t>manipulação de listas ligadas, a ler e a guardar em ficheiros.</w:t>
      </w:r>
    </w:p>
    <w:p w14:paraId="25A846B4" w14:textId="77777777" w:rsidR="00170849" w:rsidRPr="001B4836" w:rsidRDefault="00170849" w:rsidP="001B4836">
      <w:pPr>
        <w:spacing w:after="0"/>
      </w:pPr>
    </w:p>
    <w:p w14:paraId="3ECF7D3B" w14:textId="77777777" w:rsidR="00170849" w:rsidRPr="001B4836" w:rsidRDefault="00170849" w:rsidP="001B4836">
      <w:pPr>
        <w:spacing w:after="0"/>
      </w:pPr>
    </w:p>
    <w:p w14:paraId="6A20C740" w14:textId="4C5DD6DA" w:rsidR="00170849" w:rsidRPr="001B4836" w:rsidRDefault="00621FCF" w:rsidP="001B4836">
      <w:pPr>
        <w:spacing w:after="0"/>
      </w:pPr>
      <w:r w:rsidRPr="001B4836">
        <w:t>Todo o trabalho está guardado no repositório GitHub com o link:</w:t>
      </w:r>
    </w:p>
    <w:p w14:paraId="5D309668" w14:textId="2B91D492" w:rsidR="00170849" w:rsidRDefault="00272F69" w:rsidP="00B752DB">
      <w:pPr>
        <w:spacing w:after="0"/>
      </w:pPr>
      <w:hyperlink r:id="rId16" w:history="1">
        <w:r w:rsidRPr="00E164A6">
          <w:rPr>
            <w:rStyle w:val="Hiperligao"/>
          </w:rPr>
          <w:t>https://github.com/Diogo-6731/Trabalho_Pratico</w:t>
        </w:r>
      </w:hyperlink>
      <w:r>
        <w:t xml:space="preserve"> </w:t>
      </w:r>
    </w:p>
    <w:p w14:paraId="7E61DC0D" w14:textId="77777777" w:rsidR="00621FCF" w:rsidRDefault="00621FCF" w:rsidP="00B752DB">
      <w:pPr>
        <w:spacing w:after="0"/>
      </w:pPr>
    </w:p>
    <w:p w14:paraId="4395B566" w14:textId="77777777" w:rsidR="00621FCF" w:rsidRDefault="00621FCF" w:rsidP="00B752DB">
      <w:pPr>
        <w:spacing w:after="0"/>
      </w:pPr>
    </w:p>
    <w:p w14:paraId="40D3DA11" w14:textId="77777777" w:rsidR="00621FCF" w:rsidRDefault="00621FCF" w:rsidP="00B752DB">
      <w:pPr>
        <w:spacing w:after="0"/>
      </w:pPr>
    </w:p>
    <w:p w14:paraId="4D9FD673" w14:textId="77777777" w:rsidR="001B4836" w:rsidRDefault="001B4836" w:rsidP="00B752DB">
      <w:pPr>
        <w:spacing w:after="0"/>
      </w:pPr>
    </w:p>
    <w:p w14:paraId="0C25899F" w14:textId="77777777" w:rsidR="001B4836" w:rsidRDefault="001B4836" w:rsidP="00B752DB">
      <w:pPr>
        <w:spacing w:after="0"/>
      </w:pPr>
    </w:p>
    <w:p w14:paraId="5C0DBA4B" w14:textId="77777777" w:rsidR="001B4836" w:rsidRDefault="001B4836" w:rsidP="00B752DB">
      <w:pPr>
        <w:spacing w:after="0"/>
      </w:pPr>
    </w:p>
    <w:p w14:paraId="37D765B2" w14:textId="77777777" w:rsidR="001B4836" w:rsidRDefault="001B4836" w:rsidP="00B752DB">
      <w:pPr>
        <w:spacing w:after="0"/>
      </w:pPr>
    </w:p>
    <w:p w14:paraId="0EA1E674" w14:textId="77777777" w:rsidR="001B4836" w:rsidRDefault="001B4836" w:rsidP="00B752DB">
      <w:pPr>
        <w:spacing w:after="0"/>
      </w:pPr>
    </w:p>
    <w:p w14:paraId="0A83316B" w14:textId="77777777" w:rsidR="001B4836" w:rsidRDefault="001B4836" w:rsidP="00B752DB">
      <w:pPr>
        <w:spacing w:after="0"/>
      </w:pPr>
    </w:p>
    <w:p w14:paraId="6458E4BA" w14:textId="77777777" w:rsidR="001B4836" w:rsidRDefault="001B4836" w:rsidP="00B752DB">
      <w:pPr>
        <w:spacing w:after="0"/>
      </w:pPr>
    </w:p>
    <w:p w14:paraId="0B237F52" w14:textId="77777777" w:rsidR="001B4836" w:rsidRDefault="001B4836" w:rsidP="00B752DB">
      <w:pPr>
        <w:spacing w:after="0"/>
      </w:pPr>
    </w:p>
    <w:p w14:paraId="5BF63269" w14:textId="77777777" w:rsidR="001B4836" w:rsidRDefault="001B4836" w:rsidP="00B752DB">
      <w:pPr>
        <w:spacing w:after="0"/>
      </w:pPr>
    </w:p>
    <w:p w14:paraId="79B5E386" w14:textId="77777777" w:rsidR="001B4836" w:rsidRDefault="001B4836" w:rsidP="00B752DB">
      <w:pPr>
        <w:spacing w:after="0"/>
      </w:pPr>
    </w:p>
    <w:p w14:paraId="136BFC0B" w14:textId="77777777" w:rsidR="001B4836" w:rsidRDefault="001B4836" w:rsidP="00B752DB">
      <w:pPr>
        <w:spacing w:after="0"/>
      </w:pPr>
    </w:p>
    <w:p w14:paraId="0E1AFC3A" w14:textId="77777777" w:rsidR="001B4836" w:rsidRDefault="001B4836" w:rsidP="00B752DB">
      <w:pPr>
        <w:spacing w:after="0"/>
      </w:pPr>
    </w:p>
    <w:p w14:paraId="22039C25" w14:textId="77777777" w:rsidR="001B4836" w:rsidRDefault="001B4836" w:rsidP="00B752DB">
      <w:pPr>
        <w:spacing w:after="0"/>
      </w:pPr>
    </w:p>
    <w:p w14:paraId="6CDA3EF1" w14:textId="77777777" w:rsidR="001B4836" w:rsidRDefault="001B4836" w:rsidP="00B752DB">
      <w:pPr>
        <w:spacing w:after="0"/>
      </w:pPr>
    </w:p>
    <w:p w14:paraId="1BC11F48" w14:textId="77777777" w:rsidR="001B4836" w:rsidRDefault="001B4836" w:rsidP="00B752DB">
      <w:pPr>
        <w:spacing w:after="0"/>
      </w:pPr>
    </w:p>
    <w:p w14:paraId="7112DDC0" w14:textId="77777777" w:rsidR="001B4836" w:rsidRDefault="001B4836" w:rsidP="00B752DB">
      <w:pPr>
        <w:spacing w:after="0"/>
      </w:pPr>
    </w:p>
    <w:p w14:paraId="432768BD" w14:textId="77777777" w:rsidR="001B4836" w:rsidRDefault="001B4836" w:rsidP="00B752DB">
      <w:pPr>
        <w:spacing w:after="0"/>
      </w:pPr>
    </w:p>
    <w:p w14:paraId="7D393C7B" w14:textId="77777777" w:rsidR="001B4836" w:rsidRDefault="001B4836" w:rsidP="00B752DB">
      <w:pPr>
        <w:spacing w:after="0"/>
      </w:pPr>
    </w:p>
    <w:p w14:paraId="78381C0D" w14:textId="77777777" w:rsidR="001B4836" w:rsidRDefault="001B4836" w:rsidP="00B752DB">
      <w:pPr>
        <w:spacing w:after="0"/>
      </w:pPr>
    </w:p>
    <w:p w14:paraId="30CE919A" w14:textId="77777777" w:rsidR="00ED0BA1" w:rsidRDefault="00ED0BA1" w:rsidP="00B752DB">
      <w:pPr>
        <w:spacing w:after="0"/>
      </w:pPr>
    </w:p>
    <w:p w14:paraId="5CAE96FC" w14:textId="77777777" w:rsidR="001B4836" w:rsidRDefault="001B4836" w:rsidP="00B752DB">
      <w:pPr>
        <w:spacing w:after="0"/>
      </w:pPr>
    </w:p>
    <w:p w14:paraId="1EC6C7E7" w14:textId="28ACEAFD" w:rsidR="00621FCF" w:rsidRDefault="00621FCF" w:rsidP="00621FCF">
      <w:pPr>
        <w:pStyle w:val="Ttulo1"/>
      </w:pPr>
      <w:bookmarkStart w:id="15" w:name="_Toc195471227"/>
      <w:bookmarkStart w:id="16" w:name="_Toc195471235"/>
      <w:r>
        <w:rPr>
          <w:b w:val="0"/>
          <w:bCs w:val="0"/>
        </w:rPr>
        <w:lastRenderedPageBreak/>
        <w:t>6</w:t>
      </w:r>
      <w:r w:rsidRPr="00B752DB">
        <w:rPr>
          <w:b w:val="0"/>
          <w:bCs w:val="0"/>
        </w:rPr>
        <w:t>.</w:t>
      </w:r>
      <w:r>
        <w:t xml:space="preserve"> </w:t>
      </w:r>
      <w:r>
        <w:t>Bibliografia</w:t>
      </w:r>
      <w:bookmarkEnd w:id="15"/>
      <w:bookmarkEnd w:id="16"/>
    </w:p>
    <w:p w14:paraId="2B8D9496" w14:textId="33960EE9" w:rsidR="00621FCF" w:rsidRDefault="00621FCF" w:rsidP="00B752DB">
      <w:pPr>
        <w:spacing w:after="0"/>
      </w:pPr>
    </w:p>
    <w:p w14:paraId="56E6084E" w14:textId="77777777" w:rsidR="00621FCF" w:rsidRDefault="00621FCF" w:rsidP="00B752DB">
      <w:pPr>
        <w:spacing w:after="0"/>
      </w:pPr>
    </w:p>
    <w:p w14:paraId="2441224F" w14:textId="77777777" w:rsidR="00170849" w:rsidRDefault="00170849" w:rsidP="00B752DB">
      <w:pPr>
        <w:spacing w:after="0"/>
        <w:rPr>
          <w:color w:val="000000"/>
        </w:rPr>
      </w:pPr>
    </w:p>
    <w:sdt>
      <w:sdtPr>
        <w:rPr>
          <w:color w:val="000000"/>
        </w:rPr>
        <w:tag w:val="MENDELEY_BIBLIOGRAPHY"/>
        <w:id w:val="-51316311"/>
        <w:placeholder>
          <w:docPart w:val="DefaultPlaceholder_-1854013440"/>
        </w:placeholder>
      </w:sdtPr>
      <w:sdtContent>
        <w:p w14:paraId="53CE31E3" w14:textId="77777777" w:rsidR="00560147" w:rsidRDefault="00560147">
          <w:pPr>
            <w:autoSpaceDE w:val="0"/>
            <w:autoSpaceDN w:val="0"/>
            <w:ind w:hanging="480"/>
            <w:divId w:val="2175438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Lista ligada – Wikipédia, a enciclopédia livre</w:t>
          </w:r>
          <w:r>
            <w:rPr>
              <w:rFonts w:eastAsia="Times New Roman"/>
            </w:rPr>
            <w:t>. (n.d.).</w:t>
          </w:r>
        </w:p>
        <w:p w14:paraId="4C5CA14B" w14:textId="285CB2CC" w:rsidR="00170849" w:rsidRDefault="00560147" w:rsidP="00B752DB">
          <w:pPr>
            <w:spacing w:after="0"/>
          </w:pPr>
          <w:r>
            <w:rPr>
              <w:rFonts w:eastAsia="Times New Roman"/>
            </w:rPr>
            <w:t> </w:t>
          </w:r>
        </w:p>
      </w:sdtContent>
    </w:sdt>
    <w:sectPr w:rsidR="00170849" w:rsidSect="00BA5821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27FA" w14:textId="77777777" w:rsidR="00375291" w:rsidRPr="00061DE3" w:rsidRDefault="00375291" w:rsidP="00FD3CEE">
      <w:pPr>
        <w:spacing w:after="0" w:line="240" w:lineRule="auto"/>
      </w:pPr>
      <w:r w:rsidRPr="00061DE3">
        <w:separator/>
      </w:r>
    </w:p>
  </w:endnote>
  <w:endnote w:type="continuationSeparator" w:id="0">
    <w:p w14:paraId="3B53BB20" w14:textId="77777777" w:rsidR="00375291" w:rsidRPr="00061DE3" w:rsidRDefault="00375291" w:rsidP="00FD3CEE">
      <w:pPr>
        <w:spacing w:after="0" w:line="240" w:lineRule="auto"/>
      </w:pPr>
      <w:r w:rsidRPr="00061D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CF893" w14:textId="77777777" w:rsidR="00BA5821" w:rsidRPr="00061DE3" w:rsidRDefault="00BA5821" w:rsidP="005109BD">
    <w:pPr>
      <w:pStyle w:val="RodapRomano-IPCA"/>
      <w:jc w:val="both"/>
      <w:rPr>
        <w:rStyle w:val="RodapCar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3516176"/>
      <w:docPartObj>
        <w:docPartGallery w:val="Page Numbers (Bottom of Page)"/>
        <w:docPartUnique/>
      </w:docPartObj>
    </w:sdtPr>
    <w:sdtContent>
      <w:p w14:paraId="088D5DAF" w14:textId="583F2A0A" w:rsidR="00061DE3" w:rsidRPr="00061DE3" w:rsidRDefault="00061DE3">
        <w:pPr>
          <w:pStyle w:val="Rodap"/>
          <w:jc w:val="right"/>
        </w:pPr>
        <w:r w:rsidRPr="00061DE3">
          <w:fldChar w:fldCharType="begin"/>
        </w:r>
        <w:r w:rsidRPr="00061DE3">
          <w:instrText>PAGE   \* MERGEFORMAT</w:instrText>
        </w:r>
        <w:r w:rsidRPr="00061DE3">
          <w:fldChar w:fldCharType="separate"/>
        </w:r>
        <w:r w:rsidRPr="00061DE3">
          <w:t>2</w:t>
        </w:r>
        <w:r w:rsidRPr="00061DE3">
          <w:fldChar w:fldCharType="end"/>
        </w:r>
      </w:p>
    </w:sdtContent>
  </w:sdt>
  <w:p w14:paraId="094C9BDF" w14:textId="1051EE6B" w:rsidR="00061DE3" w:rsidRPr="00061DE3" w:rsidRDefault="001B4836" w:rsidP="001B4836">
    <w:pPr>
      <w:pStyle w:val="Rodap"/>
    </w:pPr>
    <w:r w:rsidRPr="00061DE3">
      <w:t>Diogo Apolinário      nº 6731</w:t>
    </w:r>
    <w:r>
      <w:t xml:space="preserve">     </w:t>
    </w:r>
    <w:r>
      <w:tab/>
      <w:t>Estruturas de Dados Ava</w:t>
    </w:r>
    <w:r w:rsidR="00C27D01">
      <w:t>n</w:t>
    </w:r>
    <w:r>
      <w:t>çados (EDA) – LESI -PL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149545"/>
      <w:docPartObj>
        <w:docPartGallery w:val="Page Numbers (Bottom of Page)"/>
        <w:docPartUnique/>
      </w:docPartObj>
    </w:sdtPr>
    <w:sdtContent>
      <w:p w14:paraId="3AAB17F7" w14:textId="545BD289" w:rsidR="00FD3CEE" w:rsidRPr="00061DE3" w:rsidRDefault="00FD3CEE">
        <w:pPr>
          <w:pStyle w:val="Rodap"/>
          <w:jc w:val="right"/>
        </w:pPr>
        <w:r w:rsidRPr="00061DE3">
          <w:fldChar w:fldCharType="begin"/>
        </w:r>
        <w:r w:rsidRPr="00061DE3">
          <w:instrText>PAGE   \* MERGEFORMAT</w:instrText>
        </w:r>
        <w:r w:rsidRPr="00061DE3">
          <w:fldChar w:fldCharType="separate"/>
        </w:r>
        <w:r w:rsidRPr="00061DE3">
          <w:t>2</w:t>
        </w:r>
        <w:r w:rsidRPr="00061DE3">
          <w:fldChar w:fldCharType="end"/>
        </w:r>
      </w:p>
    </w:sdtContent>
  </w:sdt>
  <w:p w14:paraId="0943C4BC" w14:textId="07B53D37" w:rsidR="00FD3CEE" w:rsidRPr="00061DE3" w:rsidRDefault="00FD3CEE">
    <w:pPr>
      <w:pStyle w:val="Rodap"/>
    </w:pPr>
    <w:r w:rsidRPr="00061DE3">
      <w:t>Diogo Apolinário      nº 6731</w:t>
    </w:r>
    <w:r w:rsidR="001B4836">
      <w:t xml:space="preserve">     </w:t>
    </w:r>
    <w:r w:rsidR="001B4836">
      <w:tab/>
      <w:t>Estruturas de Dados Ava</w:t>
    </w:r>
    <w:r w:rsidR="00250186">
      <w:t>n</w:t>
    </w:r>
    <w:r w:rsidR="001B4836">
      <w:t>çados (EDA) – LESI -PL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6CB89" w14:textId="77777777" w:rsidR="00375291" w:rsidRPr="00061DE3" w:rsidRDefault="00375291" w:rsidP="00FD3CEE">
      <w:pPr>
        <w:spacing w:after="0" w:line="240" w:lineRule="auto"/>
      </w:pPr>
      <w:r w:rsidRPr="00061DE3">
        <w:separator/>
      </w:r>
    </w:p>
  </w:footnote>
  <w:footnote w:type="continuationSeparator" w:id="0">
    <w:p w14:paraId="54C30C65" w14:textId="77777777" w:rsidR="00375291" w:rsidRPr="00061DE3" w:rsidRDefault="00375291" w:rsidP="00FD3CEE">
      <w:pPr>
        <w:spacing w:after="0" w:line="240" w:lineRule="auto"/>
      </w:pPr>
      <w:r w:rsidRPr="00061D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39331" w14:textId="2B99B95F" w:rsidR="00BA5821" w:rsidRPr="00061DE3" w:rsidRDefault="00BA5821" w:rsidP="00BA5821">
    <w:pPr>
      <w:pStyle w:val="Cabealho"/>
      <w:jc w:val="center"/>
    </w:pPr>
    <w:r w:rsidRPr="00061DE3">
      <w:t>Relatório do Projeto de Avaliação: Listas ligadas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E329" w14:textId="61A9006D" w:rsidR="00BA5821" w:rsidRPr="00061DE3" w:rsidRDefault="00FD3CEE">
    <w:pPr>
      <w:pStyle w:val="Cabealho"/>
    </w:pPr>
    <w:r w:rsidRPr="00061DE3">
      <w:ptab w:relativeTo="margin" w:alignment="center" w:leader="none"/>
    </w:r>
    <w:r w:rsidRPr="00061DE3">
      <w:t xml:space="preserve">Relatório </w:t>
    </w:r>
    <w:r w:rsidR="003A59B7">
      <w:t>do Trabalho Prático</w:t>
    </w:r>
    <w:r w:rsidRPr="00061DE3">
      <w:t xml:space="preserve">: </w:t>
    </w:r>
    <w:r w:rsidR="00001494" w:rsidRPr="00061DE3">
      <w:t>Listas ligadas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970FD"/>
    <w:multiLevelType w:val="hybridMultilevel"/>
    <w:tmpl w:val="B12427C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A60B1"/>
    <w:multiLevelType w:val="hybridMultilevel"/>
    <w:tmpl w:val="7FB02992"/>
    <w:lvl w:ilvl="0" w:tplc="633424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F40"/>
    <w:multiLevelType w:val="hybridMultilevel"/>
    <w:tmpl w:val="F8CC3C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849C8"/>
    <w:multiLevelType w:val="hybridMultilevel"/>
    <w:tmpl w:val="717E4D7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C1496"/>
    <w:multiLevelType w:val="hybridMultilevel"/>
    <w:tmpl w:val="87E4B31C"/>
    <w:lvl w:ilvl="0" w:tplc="4D86A0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sz w:val="22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55EF0"/>
    <w:multiLevelType w:val="hybridMultilevel"/>
    <w:tmpl w:val="AF6692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52785">
    <w:abstractNumId w:val="8"/>
  </w:num>
  <w:num w:numId="2" w16cid:durableId="919142725">
    <w:abstractNumId w:val="6"/>
  </w:num>
  <w:num w:numId="3" w16cid:durableId="72432481">
    <w:abstractNumId w:val="5"/>
  </w:num>
  <w:num w:numId="4" w16cid:durableId="1058822177">
    <w:abstractNumId w:val="4"/>
  </w:num>
  <w:num w:numId="5" w16cid:durableId="1635024293">
    <w:abstractNumId w:val="7"/>
  </w:num>
  <w:num w:numId="6" w16cid:durableId="1601723461">
    <w:abstractNumId w:val="3"/>
  </w:num>
  <w:num w:numId="7" w16cid:durableId="942305913">
    <w:abstractNumId w:val="2"/>
  </w:num>
  <w:num w:numId="8" w16cid:durableId="380979814">
    <w:abstractNumId w:val="1"/>
  </w:num>
  <w:num w:numId="9" w16cid:durableId="1534227366">
    <w:abstractNumId w:val="0"/>
  </w:num>
  <w:num w:numId="10" w16cid:durableId="1815180291">
    <w:abstractNumId w:val="14"/>
  </w:num>
  <w:num w:numId="11" w16cid:durableId="318924414">
    <w:abstractNumId w:val="12"/>
  </w:num>
  <w:num w:numId="12" w16cid:durableId="539561291">
    <w:abstractNumId w:val="10"/>
  </w:num>
  <w:num w:numId="13" w16cid:durableId="991714548">
    <w:abstractNumId w:val="9"/>
  </w:num>
  <w:num w:numId="14" w16cid:durableId="2069373259">
    <w:abstractNumId w:val="11"/>
  </w:num>
  <w:num w:numId="15" w16cid:durableId="1909730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494"/>
    <w:rsid w:val="00034616"/>
    <w:rsid w:val="00040785"/>
    <w:rsid w:val="00043739"/>
    <w:rsid w:val="000604B3"/>
    <w:rsid w:val="0006063C"/>
    <w:rsid w:val="00061DE3"/>
    <w:rsid w:val="00075C5A"/>
    <w:rsid w:val="000F0BB2"/>
    <w:rsid w:val="00104F38"/>
    <w:rsid w:val="0015074B"/>
    <w:rsid w:val="00170849"/>
    <w:rsid w:val="001B4836"/>
    <w:rsid w:val="001F2666"/>
    <w:rsid w:val="001F2848"/>
    <w:rsid w:val="00250186"/>
    <w:rsid w:val="00272F69"/>
    <w:rsid w:val="00291109"/>
    <w:rsid w:val="0029639D"/>
    <w:rsid w:val="002A1262"/>
    <w:rsid w:val="002E7B8C"/>
    <w:rsid w:val="0031776D"/>
    <w:rsid w:val="00326F90"/>
    <w:rsid w:val="00337CEF"/>
    <w:rsid w:val="00375291"/>
    <w:rsid w:val="003A59B7"/>
    <w:rsid w:val="003E58CC"/>
    <w:rsid w:val="00434C6F"/>
    <w:rsid w:val="00441DC1"/>
    <w:rsid w:val="00456B81"/>
    <w:rsid w:val="00487370"/>
    <w:rsid w:val="004C622B"/>
    <w:rsid w:val="004F104B"/>
    <w:rsid w:val="005330C0"/>
    <w:rsid w:val="00546D58"/>
    <w:rsid w:val="0055795B"/>
    <w:rsid w:val="00560147"/>
    <w:rsid w:val="00582B8D"/>
    <w:rsid w:val="00584956"/>
    <w:rsid w:val="005B1D73"/>
    <w:rsid w:val="005C0F3D"/>
    <w:rsid w:val="005F405A"/>
    <w:rsid w:val="00621FCF"/>
    <w:rsid w:val="00653008"/>
    <w:rsid w:val="0067212E"/>
    <w:rsid w:val="006A16FF"/>
    <w:rsid w:val="006A29AD"/>
    <w:rsid w:val="006B02E2"/>
    <w:rsid w:val="006B3849"/>
    <w:rsid w:val="006C0126"/>
    <w:rsid w:val="006E762D"/>
    <w:rsid w:val="006F7B2C"/>
    <w:rsid w:val="00763B11"/>
    <w:rsid w:val="00783322"/>
    <w:rsid w:val="008456E1"/>
    <w:rsid w:val="008A5109"/>
    <w:rsid w:val="008C2996"/>
    <w:rsid w:val="0091605E"/>
    <w:rsid w:val="0093590D"/>
    <w:rsid w:val="0098294E"/>
    <w:rsid w:val="009A2DDF"/>
    <w:rsid w:val="009E7F8B"/>
    <w:rsid w:val="00A00402"/>
    <w:rsid w:val="00A43CDB"/>
    <w:rsid w:val="00AA1D8D"/>
    <w:rsid w:val="00AF6ADF"/>
    <w:rsid w:val="00B47730"/>
    <w:rsid w:val="00B752DB"/>
    <w:rsid w:val="00BA5821"/>
    <w:rsid w:val="00C0175C"/>
    <w:rsid w:val="00C27D01"/>
    <w:rsid w:val="00CB0664"/>
    <w:rsid w:val="00CB6407"/>
    <w:rsid w:val="00DB457E"/>
    <w:rsid w:val="00DE4E42"/>
    <w:rsid w:val="00DF1289"/>
    <w:rsid w:val="00E33504"/>
    <w:rsid w:val="00E839B0"/>
    <w:rsid w:val="00ED0BA1"/>
    <w:rsid w:val="00F01A68"/>
    <w:rsid w:val="00F12509"/>
    <w:rsid w:val="00F379E6"/>
    <w:rsid w:val="00F51DA4"/>
    <w:rsid w:val="00F5709E"/>
    <w:rsid w:val="00FA0135"/>
    <w:rsid w:val="00FC693F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BCB720"/>
  <w14:defaultImageDpi w14:val="330"/>
  <w15:docId w15:val="{D621A15E-584C-4EA4-B2E5-DAF09D2F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5A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aliases w:val="Rodapé - IPCA"/>
    <w:basedOn w:val="Normal"/>
    <w:link w:val="RodapCarter"/>
    <w:uiPriority w:val="99"/>
    <w:unhideWhenUsed/>
    <w:qFormat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aliases w:val="Rodapé - IPCA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FD3CEE"/>
    <w:rPr>
      <w:color w:val="666666"/>
    </w:rPr>
  </w:style>
  <w:style w:type="paragraph" w:customStyle="1" w:styleId="TextoNormal-IPCA">
    <w:name w:val="Texto Normal - IPCA"/>
    <w:basedOn w:val="Normal"/>
    <w:link w:val="TextoNormal-IPCACarter"/>
    <w:qFormat/>
    <w:rsid w:val="00BA5821"/>
    <w:pPr>
      <w:spacing w:after="0" w:line="360" w:lineRule="auto"/>
      <w:ind w:firstLine="340"/>
      <w:jc w:val="both"/>
    </w:pPr>
    <w:rPr>
      <w:rFonts w:ascii="Times New Roman" w:eastAsiaTheme="minorHAnsi" w:hAnsi="Times New Roman" w:cs="Times New Roman"/>
      <w:sz w:val="20"/>
      <w:szCs w:val="24"/>
    </w:rPr>
  </w:style>
  <w:style w:type="character" w:customStyle="1" w:styleId="TextoNormal-IPCACarter">
    <w:name w:val="Texto Normal - IPCA Caráter"/>
    <w:basedOn w:val="Tipodeletrapredefinidodopargrafo"/>
    <w:link w:val="TextoNormal-IPCA"/>
    <w:rsid w:val="00BA5821"/>
    <w:rPr>
      <w:rFonts w:ascii="Times New Roman" w:eastAsiaTheme="minorHAnsi" w:hAnsi="Times New Roman" w:cs="Times New Roman"/>
      <w:sz w:val="20"/>
      <w:szCs w:val="24"/>
      <w:lang w:val="pt-PT"/>
    </w:rPr>
  </w:style>
  <w:style w:type="paragraph" w:customStyle="1" w:styleId="RodapRomano-IPCA">
    <w:name w:val="Rodapé Romano - IPCA"/>
    <w:basedOn w:val="Rodap"/>
    <w:autoRedefine/>
    <w:uiPriority w:val="1"/>
    <w:qFormat/>
    <w:rsid w:val="00BA5821"/>
    <w:pPr>
      <w:tabs>
        <w:tab w:val="clear" w:pos="4680"/>
        <w:tab w:val="clear" w:pos="9360"/>
        <w:tab w:val="center" w:pos="4252"/>
        <w:tab w:val="right" w:pos="8504"/>
      </w:tabs>
      <w:jc w:val="center"/>
    </w:pPr>
    <w:rPr>
      <w:rFonts w:ascii="Lucida Sans Unicode" w:eastAsiaTheme="minorHAnsi" w:hAnsi="Lucida Sans Unicode" w:cs="Times New Roman"/>
      <w:sz w:val="20"/>
      <w:szCs w:val="24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BA5821"/>
    <w:pPr>
      <w:tabs>
        <w:tab w:val="left" w:pos="3740"/>
        <w:tab w:val="left" w:pos="4253"/>
      </w:tabs>
      <w:spacing w:after="0" w:line="360" w:lineRule="exact"/>
    </w:pPr>
    <w:rPr>
      <w:rFonts w:ascii="Lucida Sans Unicode" w:eastAsiaTheme="minorHAnsi" w:hAnsi="Lucida Sans Unicode" w:cs="Lucida Sans Unicode"/>
      <w:b/>
      <w:caps/>
      <w:sz w:val="28"/>
      <w:szCs w:val="28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BA5821"/>
    <w:pPr>
      <w:tabs>
        <w:tab w:val="left" w:pos="3740"/>
        <w:tab w:val="left" w:pos="4253"/>
      </w:tabs>
      <w:spacing w:after="0" w:line="360" w:lineRule="exact"/>
    </w:pPr>
    <w:rPr>
      <w:rFonts w:ascii="Lucida Sans Unicode" w:eastAsiaTheme="minorHAnsi" w:hAnsi="Lucida Sans Unicode" w:cs="Lucida Sans Unicode"/>
      <w:caps/>
      <w:sz w:val="28"/>
      <w:szCs w:val="28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BA5821"/>
    <w:rPr>
      <w:rFonts w:ascii="Lucida Sans Unicode" w:eastAsiaTheme="minorHAnsi" w:hAnsi="Lucida Sans Unicode" w:cs="Lucida Sans Unicode"/>
      <w:b/>
      <w:caps/>
      <w:sz w:val="28"/>
      <w:szCs w:val="28"/>
      <w:lang w:val="pt-PT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BA5821"/>
    <w:pPr>
      <w:tabs>
        <w:tab w:val="left" w:pos="3740"/>
      </w:tabs>
      <w:spacing w:after="0" w:line="312" w:lineRule="auto"/>
      <w:ind w:left="3686"/>
      <w:jc w:val="both"/>
    </w:pPr>
    <w:rPr>
      <w:rFonts w:ascii="Lucida Sans Unicode" w:eastAsiaTheme="minorHAnsi" w:hAnsi="Lucida Sans Unicode" w:cs="Lucida Sans Unicode"/>
      <w:sz w:val="24"/>
      <w:szCs w:val="24"/>
    </w:rPr>
  </w:style>
  <w:style w:type="character" w:customStyle="1" w:styleId="Subttulo-Capaefolhaderosto-IPCACarter">
    <w:name w:val="Subtítulo-Capa e folha de rosto-IPCA Caráter"/>
    <w:basedOn w:val="Tipodeletrapredefinidodopargrafo"/>
    <w:link w:val="Subttulo-Capaefolhaderosto-IPCA"/>
    <w:uiPriority w:val="1"/>
    <w:rsid w:val="00BA5821"/>
    <w:rPr>
      <w:rFonts w:ascii="Lucida Sans Unicode" w:eastAsiaTheme="minorHAnsi" w:hAnsi="Lucida Sans Unicode" w:cs="Lucida Sans Unicode"/>
      <w:caps/>
      <w:sz w:val="28"/>
      <w:szCs w:val="28"/>
      <w:lang w:val="pt-PT"/>
    </w:rPr>
  </w:style>
  <w:style w:type="paragraph" w:customStyle="1" w:styleId="Texto-normal-Capa-e-Folha-de-Rosto-IPCA">
    <w:name w:val="Texto-normal-Capa-e-Folha-de-Rosto-IPCA"/>
    <w:basedOn w:val="Normal"/>
    <w:link w:val="Texto-normal-Capa-e-Folha-de-Rosto-IPCACarter"/>
    <w:uiPriority w:val="1"/>
    <w:qFormat/>
    <w:rsid w:val="00BA5821"/>
    <w:pPr>
      <w:autoSpaceDE w:val="0"/>
      <w:autoSpaceDN w:val="0"/>
      <w:adjustRightInd w:val="0"/>
      <w:spacing w:after="0" w:line="240" w:lineRule="auto"/>
      <w:ind w:left="3686"/>
    </w:pPr>
    <w:rPr>
      <w:rFonts w:ascii="Lucida Sans Unicode" w:eastAsiaTheme="minorHAnsi" w:hAnsi="Lucida Sans Unicode" w:cs="Lucida Sans Unicode"/>
      <w:sz w:val="18"/>
      <w:szCs w:val="18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BA5821"/>
    <w:rPr>
      <w:rFonts w:ascii="Lucida Sans Unicode" w:eastAsiaTheme="minorHAnsi" w:hAnsi="Lucida Sans Unicode" w:cs="Lucida Sans Unicode"/>
      <w:sz w:val="24"/>
      <w:szCs w:val="24"/>
      <w:lang w:val="pt-PT"/>
    </w:rPr>
  </w:style>
  <w:style w:type="character" w:customStyle="1" w:styleId="Texto-normal-Capa-e-Folha-de-Rosto-IPCACarter">
    <w:name w:val="Texto-normal-Capa-e-Folha-de-Rosto-IPCA Caráter"/>
    <w:basedOn w:val="Tipodeletrapredefinidodopargrafo"/>
    <w:link w:val="Texto-normal-Capa-e-Folha-de-Rosto-IPCA"/>
    <w:uiPriority w:val="1"/>
    <w:rsid w:val="00BA5821"/>
    <w:rPr>
      <w:rFonts w:ascii="Lucida Sans Unicode" w:eastAsiaTheme="minorHAnsi" w:hAnsi="Lucida Sans Unicode" w:cs="Lucida Sans Unicode"/>
      <w:sz w:val="18"/>
      <w:szCs w:val="18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061DE3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61DE3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061DE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061DE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061DE3"/>
    <w:pPr>
      <w:spacing w:after="100"/>
      <w:ind w:left="880"/>
    </w:pPr>
  </w:style>
  <w:style w:type="paragraph" w:customStyle="1" w:styleId="TtulosPrembulo-IPCA">
    <w:name w:val="Títulos Preâmbulo - IPCA"/>
    <w:next w:val="Normal"/>
    <w:link w:val="TtulosPrembulo-IPCACarter"/>
    <w:autoRedefine/>
    <w:qFormat/>
    <w:rsid w:val="00061DE3"/>
    <w:pPr>
      <w:spacing w:after="120" w:line="240" w:lineRule="auto"/>
      <w:contextualSpacing/>
      <w:outlineLvl w:val="0"/>
    </w:pPr>
    <w:rPr>
      <w:rFonts w:ascii="Arial" w:eastAsiaTheme="majorEastAsia" w:hAnsi="Arial" w:cs="Times New Roman (Cabeçalho CS)"/>
      <w:b/>
      <w:caps/>
      <w:sz w:val="24"/>
      <w:szCs w:val="32"/>
      <w:lang w:val="pt-PT"/>
    </w:rPr>
  </w:style>
  <w:style w:type="character" w:customStyle="1" w:styleId="TtulosPrembulo-IPCACarter">
    <w:name w:val="Títulos Preâmbulo - IPCA Caráter"/>
    <w:basedOn w:val="Tipodeletrapredefinidodopargrafo"/>
    <w:link w:val="TtulosPrembulo-IPCA"/>
    <w:rsid w:val="00061DE3"/>
    <w:rPr>
      <w:rFonts w:ascii="Arial" w:eastAsiaTheme="majorEastAsia" w:hAnsi="Arial" w:cs="Times New Roman (Cabeçalho CS)"/>
      <w:b/>
      <w:caps/>
      <w:sz w:val="24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E33504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012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2F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iogo-6731/Trabalho_Pratic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3702C586E7430CA1F9D25714B43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8FD9ED-B843-4F89-AA3D-BFA22949FF1E}"/>
      </w:docPartPr>
      <w:docPartBody>
        <w:p w:rsidR="00D734F2" w:rsidRDefault="006C274A" w:rsidP="006C274A">
          <w:pPr>
            <w:pStyle w:val="8A3702C586E7430CA1F9D25714B4372C"/>
          </w:pPr>
          <w:r>
            <w:rPr>
              <w:rStyle w:val="TtulodeCapaefolhaderosto-IPCACarter"/>
            </w:rPr>
            <w:t>Título do Tema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E0B3-AB21-441F-9155-73B2A07F0D32}"/>
      </w:docPartPr>
      <w:docPartBody>
        <w:p w:rsidR="00000000" w:rsidRDefault="00D734F2">
          <w:r w:rsidRPr="00E164A6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4A"/>
    <w:rsid w:val="00376B64"/>
    <w:rsid w:val="005330C0"/>
    <w:rsid w:val="005C0F3D"/>
    <w:rsid w:val="006C274A"/>
    <w:rsid w:val="008A500A"/>
    <w:rsid w:val="00D7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6C274A"/>
    <w:pPr>
      <w:tabs>
        <w:tab w:val="left" w:pos="3740"/>
        <w:tab w:val="left" w:pos="4253"/>
      </w:tabs>
      <w:spacing w:after="0" w:line="360" w:lineRule="exact"/>
    </w:pPr>
    <w:rPr>
      <w:rFonts w:ascii="Lucida Sans Unicode" w:eastAsiaTheme="minorHAnsi" w:hAnsi="Lucida Sans Unicode" w:cs="Lucida Sans Unicode"/>
      <w:b/>
      <w:caps/>
      <w:kern w:val="0"/>
      <w:sz w:val="28"/>
      <w:szCs w:val="28"/>
      <w:lang w:eastAsia="en-US"/>
      <w14:ligatures w14:val="none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6C274A"/>
    <w:rPr>
      <w:rFonts w:ascii="Lucida Sans Unicode" w:eastAsiaTheme="minorHAnsi" w:hAnsi="Lucida Sans Unicode" w:cs="Lucida Sans Unicode"/>
      <w:b/>
      <w:caps/>
      <w:kern w:val="0"/>
      <w:sz w:val="28"/>
      <w:szCs w:val="28"/>
      <w:lang w:eastAsia="en-US"/>
      <w14:ligatures w14:val="none"/>
    </w:rPr>
  </w:style>
  <w:style w:type="paragraph" w:customStyle="1" w:styleId="8A3702C586E7430CA1F9D25714B4372C">
    <w:name w:val="8A3702C586E7430CA1F9D25714B4372C"/>
    <w:rsid w:val="006C274A"/>
  </w:style>
  <w:style w:type="character" w:styleId="TextodoMarcadordePosio">
    <w:name w:val="Placeholder Text"/>
    <w:basedOn w:val="Tipodeletrapredefinidodopargrafo"/>
    <w:uiPriority w:val="99"/>
    <w:semiHidden/>
    <w:rsid w:val="00D734F2"/>
    <w:rPr>
      <w:color w:val="666666"/>
    </w:rPr>
  </w:style>
  <w:style w:type="paragraph" w:customStyle="1" w:styleId="E4B0F0F855A34C91AEC5975A9EC9857C">
    <w:name w:val="E4B0F0F855A34C91AEC5975A9EC9857C"/>
    <w:rsid w:val="00D734F2"/>
  </w:style>
  <w:style w:type="paragraph" w:customStyle="1" w:styleId="27077744DBA6449E8EC70A3D150D0B48">
    <w:name w:val="27077744DBA6449E8EC70A3D150D0B48"/>
    <w:rsid w:val="00D734F2"/>
  </w:style>
  <w:style w:type="paragraph" w:customStyle="1" w:styleId="332F659B9331447EA039014C448031A4">
    <w:name w:val="332F659B9331447EA039014C448031A4"/>
    <w:rsid w:val="00D73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75DB05-A034-4678-8AAC-4350FE85C523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e5795bfe-7c9b-4e52-86a0-951729a491b1&quot;,&quot;properties&quot;:{&quot;noteIndex&quot;:0,&quot;mode&quot;:&quot;author-only&quot;},&quot;isEdited&quot;:false,&quot;manualOverride&quot;:{&quot;isManuallyOverridden&quot;:true,&quot;citeprocText&quot;:&quot;Lista Ligada – Wikipédia, a Enciclopédia Livre&quot;,&quot;manualOverrideText&quot;:&quot;Lista Ligada – Wikipédia, a Enciclopédia Livre).&quot;},&quot;citationTag&quot;:&quot;MENDELEY_CITATION_v3_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&quot;,&quot;citationItems&quot;:[{&quot;displayAs&quot;:&quot;author-only&quot;,&quot;label&quot;:&quot;page&quot;,&quot;id&quot;:&quot;37da71f1-92f7-3ece-9fb9-2ff88f931553&quot;,&quot;itemData&quot;:{&quot;type&quot;:&quot;article-journal&quot;,&quot;id&quot;:&quot;37da71f1-92f7-3ece-9fb9-2ff88f931553&quot;,&quot;title&quot;:&quot;Lista ligada – Wikipédia, a enciclopédia livre&quot;,&quot;container-title-short&quot;:&quot;&quot;},&quot;isTemporary&quot;:false,&quot;suppress-author&quot;:false,&quot;composite&quot;:false,&quot;author-only&quot;:tru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13</Pages>
  <Words>2191</Words>
  <Characters>11834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Apolinário</dc:creator>
  <cp:keywords/>
  <dc:description>generated by python-docx</dc:description>
  <cp:lastModifiedBy>Diogo António Apolinário Costa</cp:lastModifiedBy>
  <cp:revision>7</cp:revision>
  <dcterms:created xsi:type="dcterms:W3CDTF">2025-03-30T22:08:00Z</dcterms:created>
  <dcterms:modified xsi:type="dcterms:W3CDTF">2025-04-13T21:38:00Z</dcterms:modified>
  <cp:category/>
</cp:coreProperties>
</file>